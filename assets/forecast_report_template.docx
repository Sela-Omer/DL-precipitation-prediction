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4E144" w14:textId="77777777" w:rsidR="000A7010" w:rsidRDefault="00000000">
      <w:pPr>
        <w:pStyle w:val="Heading2"/>
      </w:pPr>
      <w:r>
        <w:t>Forecast Range:</w:t>
      </w:r>
    </w:p>
    <w:p w14:paraId="2812D74B" w14:textId="1330196D" w:rsidR="005C6DAD" w:rsidRPr="005C6DAD" w:rsidRDefault="005C6DAD" w:rsidP="005C6DAD">
      <w:r>
        <w:t>[t] hours</w:t>
      </w:r>
    </w:p>
    <w:p w14:paraId="092C2157" w14:textId="77777777" w:rsidR="000A7010" w:rsidRDefault="00000000">
      <w:pPr>
        <w:pStyle w:val="Heading2"/>
      </w:pPr>
      <w:r>
        <w:t>Comparison Metrics</w:t>
      </w:r>
    </w:p>
    <w:p w14:paraId="7D07BBBA" w14:textId="77777777" w:rsidR="000A7010" w:rsidRDefault="00000000">
      <w:r>
        <w:t>- MAE (With Leak): [Enter value here]</w:t>
      </w:r>
    </w:p>
    <w:p w14:paraId="2CB9C675" w14:textId="77777777" w:rsidR="000A7010" w:rsidRDefault="00000000">
      <w:r>
        <w:t>- MAE (Without Leak): [Enter value here]</w:t>
      </w:r>
    </w:p>
    <w:p w14:paraId="74922A78" w14:textId="77777777" w:rsidR="000A7010" w:rsidRDefault="00000000">
      <w:pPr>
        <w:pStyle w:val="Heading2"/>
      </w:pPr>
      <w:r>
        <w:t>Validation Loss Graph</w:t>
      </w:r>
    </w:p>
    <w:p w14:paraId="52402634" w14:textId="77777777" w:rsidR="000A7010" w:rsidRDefault="00000000">
      <w:r>
        <w:t>[Attach file or image here]</w:t>
      </w:r>
    </w:p>
    <w:p w14:paraId="4DB6D2BC" w14:textId="77777777" w:rsidR="000A7010" w:rsidRDefault="00000000">
      <w:pPr>
        <w:pStyle w:val="Heading2"/>
      </w:pPr>
      <w:r>
        <w:t>Feature Importance</w:t>
      </w:r>
    </w:p>
    <w:p w14:paraId="79BF4220" w14:textId="77777777" w:rsidR="000A7010" w:rsidRDefault="00000000">
      <w:pPr>
        <w:pStyle w:val="Heading3"/>
      </w:pPr>
      <w:r>
        <w:t>With Leak</w:t>
      </w:r>
    </w:p>
    <w:p w14:paraId="1A546E40" w14:textId="77777777" w:rsidR="000A7010" w:rsidRDefault="00000000">
      <w:r>
        <w:t>[Attach file or image here]</w:t>
      </w:r>
    </w:p>
    <w:p w14:paraId="34164A8B" w14:textId="77777777" w:rsidR="000A7010" w:rsidRDefault="00000000">
      <w:pPr>
        <w:pStyle w:val="Heading3"/>
      </w:pPr>
      <w:r>
        <w:t>Without Leak</w:t>
      </w:r>
    </w:p>
    <w:p w14:paraId="03E4E098" w14:textId="77777777" w:rsidR="000A7010" w:rsidRDefault="00000000">
      <w:r>
        <w:t>[Attach file or image here]</w:t>
      </w:r>
    </w:p>
    <w:p w14:paraId="631831E3" w14:textId="77777777" w:rsidR="000A7010" w:rsidRDefault="00000000">
      <w:pPr>
        <w:pStyle w:val="Heading2"/>
      </w:pPr>
      <w:r>
        <w:t>Storm Error by Class</w:t>
      </w:r>
    </w:p>
    <w:p w14:paraId="2ADC8E63" w14:textId="7FBAC36E" w:rsidR="000A7010" w:rsidRDefault="00000000" w:rsidP="005C6DAD">
      <w:pPr>
        <w:pStyle w:val="Heading3"/>
      </w:pPr>
      <w:r>
        <w:t>With Leak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7010" w14:paraId="77A3B083" w14:textId="77777777">
        <w:tc>
          <w:tcPr>
            <w:tcW w:w="4320" w:type="dxa"/>
          </w:tcPr>
          <w:p w14:paraId="6A4F335F" w14:textId="77777777" w:rsidR="000A7010" w:rsidRDefault="00000000">
            <w:r>
              <w:t>Class</w:t>
            </w:r>
          </w:p>
        </w:tc>
        <w:tc>
          <w:tcPr>
            <w:tcW w:w="4320" w:type="dxa"/>
          </w:tcPr>
          <w:p w14:paraId="7B72A152" w14:textId="77777777" w:rsidR="000A7010" w:rsidRDefault="00000000">
            <w:r>
              <w:t>Error Value</w:t>
            </w:r>
          </w:p>
        </w:tc>
      </w:tr>
      <w:tr w:rsidR="000A7010" w14:paraId="1C0BDB7F" w14:textId="77777777">
        <w:tc>
          <w:tcPr>
            <w:tcW w:w="4320" w:type="dxa"/>
          </w:tcPr>
          <w:p w14:paraId="5DB776D1" w14:textId="77777777" w:rsidR="000A7010" w:rsidRDefault="000A7010"/>
        </w:tc>
        <w:tc>
          <w:tcPr>
            <w:tcW w:w="4320" w:type="dxa"/>
          </w:tcPr>
          <w:p w14:paraId="6256190C" w14:textId="77777777" w:rsidR="000A7010" w:rsidRDefault="000A7010"/>
        </w:tc>
      </w:tr>
      <w:tr w:rsidR="000A7010" w14:paraId="492BC2FD" w14:textId="77777777">
        <w:tc>
          <w:tcPr>
            <w:tcW w:w="4320" w:type="dxa"/>
          </w:tcPr>
          <w:p w14:paraId="0DF04D77" w14:textId="77777777" w:rsidR="000A7010" w:rsidRDefault="000A7010"/>
        </w:tc>
        <w:tc>
          <w:tcPr>
            <w:tcW w:w="4320" w:type="dxa"/>
          </w:tcPr>
          <w:p w14:paraId="56D875CB" w14:textId="77777777" w:rsidR="000A7010" w:rsidRDefault="000A7010"/>
        </w:tc>
      </w:tr>
    </w:tbl>
    <w:p w14:paraId="05865BE6" w14:textId="7DF66223" w:rsidR="000A7010" w:rsidRDefault="00000000" w:rsidP="005C6DAD">
      <w:pPr>
        <w:pStyle w:val="Heading3"/>
      </w:pPr>
      <w:r>
        <w:t>Without Leak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7010" w14:paraId="3D806A5D" w14:textId="77777777">
        <w:tc>
          <w:tcPr>
            <w:tcW w:w="4320" w:type="dxa"/>
          </w:tcPr>
          <w:p w14:paraId="0E8042CD" w14:textId="77777777" w:rsidR="000A7010" w:rsidRDefault="00000000">
            <w:r>
              <w:t>Class</w:t>
            </w:r>
          </w:p>
        </w:tc>
        <w:tc>
          <w:tcPr>
            <w:tcW w:w="4320" w:type="dxa"/>
          </w:tcPr>
          <w:p w14:paraId="698F6772" w14:textId="77777777" w:rsidR="000A7010" w:rsidRDefault="00000000">
            <w:r>
              <w:t>Error Value</w:t>
            </w:r>
          </w:p>
        </w:tc>
      </w:tr>
      <w:tr w:rsidR="000A7010" w14:paraId="04DC2279" w14:textId="77777777">
        <w:tc>
          <w:tcPr>
            <w:tcW w:w="4320" w:type="dxa"/>
          </w:tcPr>
          <w:p w14:paraId="027D457C" w14:textId="77777777" w:rsidR="000A7010" w:rsidRDefault="000A7010"/>
        </w:tc>
        <w:tc>
          <w:tcPr>
            <w:tcW w:w="4320" w:type="dxa"/>
          </w:tcPr>
          <w:p w14:paraId="1ADF5567" w14:textId="77777777" w:rsidR="000A7010" w:rsidRDefault="000A7010"/>
        </w:tc>
      </w:tr>
      <w:tr w:rsidR="000A7010" w14:paraId="4354063C" w14:textId="77777777">
        <w:tc>
          <w:tcPr>
            <w:tcW w:w="4320" w:type="dxa"/>
          </w:tcPr>
          <w:p w14:paraId="0C231C1B" w14:textId="77777777" w:rsidR="000A7010" w:rsidRDefault="000A7010"/>
        </w:tc>
        <w:tc>
          <w:tcPr>
            <w:tcW w:w="4320" w:type="dxa"/>
          </w:tcPr>
          <w:p w14:paraId="39F9E85D" w14:textId="77777777" w:rsidR="000A7010" w:rsidRDefault="000A7010"/>
        </w:tc>
      </w:tr>
    </w:tbl>
    <w:p w14:paraId="6626F4E7" w14:textId="1C4B96F3" w:rsidR="000A7010" w:rsidRDefault="000A7010"/>
    <w:sectPr w:rsidR="000A70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9534308">
    <w:abstractNumId w:val="8"/>
  </w:num>
  <w:num w:numId="2" w16cid:durableId="642655939">
    <w:abstractNumId w:val="6"/>
  </w:num>
  <w:num w:numId="3" w16cid:durableId="2122067565">
    <w:abstractNumId w:val="5"/>
  </w:num>
  <w:num w:numId="4" w16cid:durableId="2141872313">
    <w:abstractNumId w:val="4"/>
  </w:num>
  <w:num w:numId="5" w16cid:durableId="1613855764">
    <w:abstractNumId w:val="7"/>
  </w:num>
  <w:num w:numId="6" w16cid:durableId="414327467">
    <w:abstractNumId w:val="3"/>
  </w:num>
  <w:num w:numId="7" w16cid:durableId="1839030783">
    <w:abstractNumId w:val="2"/>
  </w:num>
  <w:num w:numId="8" w16cid:durableId="22677871">
    <w:abstractNumId w:val="1"/>
  </w:num>
  <w:num w:numId="9" w16cid:durableId="73297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7010"/>
    <w:rsid w:val="0015074B"/>
    <w:rsid w:val="0029639D"/>
    <w:rsid w:val="002E37EB"/>
    <w:rsid w:val="00326F90"/>
    <w:rsid w:val="00376C71"/>
    <w:rsid w:val="005C6DAD"/>
    <w:rsid w:val="00A2568C"/>
    <w:rsid w:val="00AA1D8D"/>
    <w:rsid w:val="00B47730"/>
    <w:rsid w:val="00B52E5B"/>
    <w:rsid w:val="00CB0664"/>
    <w:rsid w:val="00E70D0B"/>
    <w:rsid w:val="00FB49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28A98C"/>
  <w14:defaultImageDpi w14:val="300"/>
  <w15:docId w15:val="{6404E7E0-A66D-404E-A171-B59C3C29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DA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Omer Sela</cp:lastModifiedBy>
  <cp:revision>2</cp:revision>
  <dcterms:created xsi:type="dcterms:W3CDTF">2024-12-25T17:16:00Z</dcterms:created>
  <dcterms:modified xsi:type="dcterms:W3CDTF">2024-12-25T17:16:00Z</dcterms:modified>
  <cp:category/>
</cp:coreProperties>
</file>