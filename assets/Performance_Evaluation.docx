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FA7FD" w14:textId="1A3A8AF9" w:rsidR="00FA30D6" w:rsidRPr="00CC7A00" w:rsidRDefault="00000000" w:rsidP="00DB769C">
      <w:pPr>
        <w:pStyle w:val="Heading1"/>
        <w:rPr>
          <w:sz w:val="32"/>
          <w:szCs w:val="32"/>
        </w:rPr>
      </w:pPr>
      <w:r w:rsidRPr="00CC7A00">
        <w:rPr>
          <w:sz w:val="32"/>
          <w:szCs w:val="32"/>
        </w:rPr>
        <w:t>Performance Evaluation</w:t>
      </w:r>
      <w:r w:rsidR="002A60AC">
        <w:rPr>
          <w:sz w:val="32"/>
          <w:szCs w:val="32"/>
        </w:rPr>
        <w:t xml:space="preserve"> of</w:t>
      </w:r>
      <w:r w:rsidR="00CC27A6">
        <w:rPr>
          <w:sz w:val="32"/>
          <w:szCs w:val="32"/>
        </w:rPr>
        <w:t xml:space="preserve"> Storm</w:t>
      </w:r>
      <w:r w:rsidR="002A60AC">
        <w:rPr>
          <w:sz w:val="32"/>
          <w:szCs w:val="32"/>
        </w:rPr>
        <w:t xml:space="preserve"> Intensity prediction</w:t>
      </w:r>
    </w:p>
    <w:p w14:paraId="311D0ECF" w14:textId="17CBA50D" w:rsidR="00FB2E8D" w:rsidRPr="00FB2E8D" w:rsidRDefault="00CC7A00" w:rsidP="00FB2E8D">
      <w:pPr>
        <w:pStyle w:val="Heading2"/>
      </w:pPr>
      <w:r>
        <w:t>Dictionary</w:t>
      </w:r>
    </w:p>
    <w:p w14:paraId="5F307A3A" w14:textId="38F7AEB6" w:rsidR="00FB2E8D" w:rsidRDefault="00FB2E8D" w:rsidP="00FB2E8D">
      <w:pPr>
        <w:pStyle w:val="ListParagraph"/>
        <w:numPr>
          <w:ilvl w:val="0"/>
          <w:numId w:val="10"/>
        </w:numPr>
      </w:pPr>
      <w:r>
        <w:t xml:space="preserve">Lookback[t]h – the model is revealed t timesteps before </w:t>
      </w:r>
      <w:proofErr w:type="spellStart"/>
      <w:r>
        <w:t>realtime</w:t>
      </w:r>
      <w:proofErr w:type="spellEnd"/>
      <w:r>
        <w:t xml:space="preserve"> as input. If lookback is 0 or not mentioned it means the model only receives one timestep as input.</w:t>
      </w:r>
    </w:p>
    <w:p w14:paraId="76B6565A" w14:textId="7D699179" w:rsidR="00FB2E8D" w:rsidRDefault="00FB2E8D" w:rsidP="00FB2E8D">
      <w:pPr>
        <w:pStyle w:val="ListParagraph"/>
        <w:numPr>
          <w:ilvl w:val="0"/>
          <w:numId w:val="10"/>
        </w:numPr>
      </w:pPr>
      <w:r>
        <w:t>Forecast[t]h – the model will predict t timesteps forward.</w:t>
      </w:r>
    </w:p>
    <w:p w14:paraId="2A2A9768" w14:textId="32CB9AA9" w:rsidR="00FB2E8D" w:rsidRDefault="00FB2E8D" w:rsidP="00FB2E8D">
      <w:pPr>
        <w:pStyle w:val="ListParagraph"/>
        <w:numPr>
          <w:ilvl w:val="0"/>
          <w:numId w:val="10"/>
        </w:numPr>
      </w:pPr>
      <w:r>
        <w:t>Realtime – the model will predict 0 timesteps forward.</w:t>
      </w:r>
    </w:p>
    <w:p w14:paraId="398C655A" w14:textId="3BD41A73" w:rsidR="00FB2E8D" w:rsidRPr="00FB2E8D" w:rsidRDefault="00FB2E8D" w:rsidP="00FB2E8D">
      <w:pPr>
        <w:pStyle w:val="ListParagraph"/>
        <w:numPr>
          <w:ilvl w:val="0"/>
          <w:numId w:val="10"/>
        </w:numPr>
      </w:pPr>
      <w:proofErr w:type="spellStart"/>
      <w:r>
        <w:t>No_intensity</w:t>
      </w:r>
      <w:proofErr w:type="spellEnd"/>
      <w:r>
        <w:t xml:space="preserve"> – the intensity parameter will be left out from the model inputs.</w:t>
      </w:r>
    </w:p>
    <w:p w14:paraId="0B014432" w14:textId="0031DC77" w:rsidR="00FA30D6" w:rsidRDefault="00000000">
      <w:pPr>
        <w:pStyle w:val="Heading2"/>
      </w:pPr>
      <w:r>
        <w:t>Naive Approach</w:t>
      </w:r>
    </w:p>
    <w:p w14:paraId="173A98CC" w14:textId="77777777" w:rsidR="00D6249B" w:rsidRPr="00B83D98" w:rsidRDefault="00D6249B" w:rsidP="00D6249B">
      <w:pPr>
        <w:pStyle w:val="Heading3"/>
      </w:pPr>
      <w:r w:rsidRPr="00B83D98">
        <w:t>Experiment Setup</w:t>
      </w:r>
    </w:p>
    <w:p w14:paraId="3ED89E38" w14:textId="4E320DB6" w:rsidR="00D6249B" w:rsidRDefault="00D6249B" w:rsidP="00D6249B">
      <w:pPr>
        <w:pStyle w:val="ListParagraph"/>
        <w:numPr>
          <w:ilvl w:val="0"/>
          <w:numId w:val="10"/>
        </w:numPr>
      </w:pPr>
      <w:r>
        <w:t>A linear model with no parameters</w:t>
      </w:r>
    </w:p>
    <w:p w14:paraId="79DDAB8B" w14:textId="77777777" w:rsidR="00D6249B" w:rsidRDefault="00D6249B" w:rsidP="00D6249B">
      <w:pPr>
        <w:pStyle w:val="ListParagraph"/>
        <w:numPr>
          <w:ilvl w:val="0"/>
          <w:numId w:val="10"/>
        </w:numPr>
      </w:pPr>
      <w:r>
        <w:t xml:space="preserve">Mark </w:t>
      </w:r>
      <m:oMath>
        <m:sSub>
          <m:sSubPr>
            <m:ctrlPr>
              <w:rPr>
                <w:rFonts w:ascii="Cambria Math" w:hAnsi="Cambria Math"/>
                <w:i/>
              </w:rPr>
            </m:ctrlPr>
          </m:sSubPr>
          <m:e>
            <m:r>
              <w:rPr>
                <w:rFonts w:ascii="Cambria Math" w:hAnsi="Cambria Math"/>
              </w:rPr>
              <m:t>t</m:t>
            </m:r>
          </m:e>
          <m:sub>
            <m:r>
              <w:rPr>
                <w:rFonts w:ascii="Cambria Math" w:hAnsi="Cambria Math"/>
              </w:rPr>
              <m:t>first</m:t>
            </m:r>
          </m:sub>
        </m:sSub>
        <m:r>
          <w:rPr>
            <w:rFonts w:ascii="Cambria Math" w:hAnsi="Cambria Math"/>
          </w:rPr>
          <m:t xml:space="preserve">=the oldest timestep revealed to the model input </m:t>
        </m:r>
      </m:oMath>
      <w:r>
        <w:t>.</w:t>
      </w:r>
    </w:p>
    <w:p w14:paraId="0BD571E8" w14:textId="6A487C83" w:rsidR="00D6249B" w:rsidRPr="00D6249B" w:rsidRDefault="00D6249B" w:rsidP="00D6249B">
      <w:pPr>
        <w:pStyle w:val="ListParagraph"/>
        <w:numPr>
          <w:ilvl w:val="0"/>
          <w:numId w:val="10"/>
        </w:numPr>
      </w:pPr>
      <w:r>
        <w:t xml:space="preserve">Mark </w:t>
      </w:r>
      <m:oMath>
        <m:sSub>
          <m:sSubPr>
            <m:ctrlPr>
              <w:rPr>
                <w:rFonts w:ascii="Cambria Math" w:hAnsi="Cambria Math"/>
                <w:i/>
              </w:rPr>
            </m:ctrlPr>
          </m:sSubPr>
          <m:e>
            <m:r>
              <w:rPr>
                <w:rFonts w:ascii="Cambria Math" w:hAnsi="Cambria Math"/>
              </w:rPr>
              <m:t>t</m:t>
            </m:r>
          </m:e>
          <m:sub>
            <m:r>
              <w:rPr>
                <w:rFonts w:ascii="Cambria Math" w:hAnsi="Cambria Math"/>
              </w:rPr>
              <m:t>last</m:t>
            </m:r>
          </m:sub>
        </m:sSub>
        <m:r>
          <w:rPr>
            <w:rFonts w:ascii="Cambria Math" w:hAnsi="Cambria Math"/>
          </w:rPr>
          <m:t xml:space="preserve">=the </m:t>
        </m:r>
        <m:r>
          <w:rPr>
            <w:rFonts w:ascii="Cambria Math" w:hAnsi="Cambria Math"/>
          </w:rPr>
          <m:t>newest</m:t>
        </m:r>
        <m:r>
          <w:rPr>
            <w:rFonts w:ascii="Cambria Math" w:hAnsi="Cambria Math"/>
          </w:rPr>
          <m:t xml:space="preserve"> timestep revealed to the model</m:t>
        </m:r>
        <m:r>
          <w:rPr>
            <w:rFonts w:ascii="Cambria Math" w:hAnsi="Cambria Math"/>
          </w:rPr>
          <m:t xml:space="preserve"> input</m:t>
        </m:r>
        <m:r>
          <w:rPr>
            <w:rFonts w:ascii="Cambria Math" w:hAnsi="Cambria Math"/>
          </w:rPr>
          <m:t xml:space="preserve"> </m:t>
        </m:r>
      </m:oMath>
      <w:r>
        <w:t>.</w:t>
      </w:r>
    </w:p>
    <w:p w14:paraId="067120F0" w14:textId="29262844" w:rsidR="00D6249B" w:rsidRDefault="00D6249B" w:rsidP="00D6249B">
      <w:pPr>
        <w:pStyle w:val="ListParagraph"/>
        <w:numPr>
          <w:ilvl w:val="0"/>
          <w:numId w:val="10"/>
        </w:numPr>
      </w:pPr>
      <w:r>
        <w:t xml:space="preserve">Mark </w:t>
      </w:r>
      <m:oMath>
        <m:sSub>
          <m:sSubPr>
            <m:ctrlPr>
              <w:rPr>
                <w:rFonts w:ascii="Cambria Math" w:hAnsi="Cambria Math"/>
                <w:i/>
              </w:rPr>
            </m:ctrlPr>
          </m:sSubPr>
          <m:e>
            <m:r>
              <w:rPr>
                <w:rFonts w:ascii="Cambria Math" w:hAnsi="Cambria Math"/>
              </w:rPr>
              <m:t>t</m:t>
            </m:r>
          </m:e>
          <m:sub>
            <m:r>
              <w:rPr>
                <w:rFonts w:ascii="Cambria Math" w:hAnsi="Cambria Math"/>
              </w:rPr>
              <m:t>forecast</m:t>
            </m:r>
          </m:sub>
        </m:sSub>
        <m:r>
          <w:rPr>
            <w:rFonts w:ascii="Cambria Math" w:hAnsi="Cambria Math"/>
          </w:rPr>
          <m:t xml:space="preserve">=the newest timestep </m:t>
        </m:r>
        <m:r>
          <w:rPr>
            <w:rFonts w:ascii="Cambria Math" w:hAnsi="Cambria Math"/>
          </w:rPr>
          <m:t>we will attempt to forecast</m:t>
        </m:r>
        <m:r>
          <w:rPr>
            <w:rFonts w:ascii="Cambria Math" w:hAnsi="Cambria Math"/>
          </w:rPr>
          <m:t xml:space="preserve"> </m:t>
        </m:r>
      </m:oMath>
      <w:r>
        <w:t>.</w:t>
      </w:r>
    </w:p>
    <w:p w14:paraId="7C12A057" w14:textId="47BBB08E" w:rsidR="00D6249B" w:rsidRDefault="00D6249B" w:rsidP="00D6249B">
      <w:pPr>
        <w:pStyle w:val="ListParagraph"/>
        <w:numPr>
          <w:ilvl w:val="0"/>
          <w:numId w:val="10"/>
        </w:numPr>
      </w:pPr>
      <w:r>
        <w:t xml:space="preserve">Mark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=the intesity at timestep t</m:t>
        </m:r>
      </m:oMath>
    </w:p>
    <w:p w14:paraId="7FD2E040" w14:textId="415708BD" w:rsidR="00D6249B" w:rsidRDefault="00D6249B" w:rsidP="00D6249B">
      <w:pPr>
        <w:pStyle w:val="ListParagraph"/>
        <w:numPr>
          <w:ilvl w:val="0"/>
          <w:numId w:val="10"/>
        </w:numPr>
      </w:pPr>
      <w:r>
        <w:t>We will define the Naïve function</w:t>
      </w:r>
      <w:r w:rsidR="003700A6">
        <w:t xml:space="preserve"> to predict forecasted intensity</w:t>
      </w:r>
      <w:r>
        <w:t>:</w:t>
      </w:r>
    </w:p>
    <w:p w14:paraId="26103498" w14:textId="7D8837AF" w:rsidR="00D6249B" w:rsidRPr="00D6249B" w:rsidRDefault="00D6249B" w:rsidP="00647B2F">
      <w:pPr>
        <w:ind w:left="360"/>
      </w:pP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first</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last</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first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last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forecast</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last</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forecast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last</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first</m:t>
                            </m:r>
                          </m:sub>
                        </m:sSub>
                      </m:sub>
                    </m:sSub>
                  </m:num>
                  <m:den>
                    <w:bookmarkStart w:id="0" w:name="_Hlk171026292"/>
                    <m:sSub>
                      <m:sSubPr>
                        <m:ctrlPr>
                          <w:rPr>
                            <w:rFonts w:ascii="Cambria Math" w:hAnsi="Cambria Math"/>
                            <w:i/>
                          </w:rPr>
                        </m:ctrlPr>
                      </m:sSubPr>
                      <m:e>
                        <m:r>
                          <w:rPr>
                            <w:rFonts w:ascii="Cambria Math" w:hAnsi="Cambria Math"/>
                          </w:rPr>
                          <m:t>t</m:t>
                        </m:r>
                      </m:e>
                      <m:sub>
                        <m:r>
                          <w:rPr>
                            <w:rFonts w:ascii="Cambria Math" w:hAnsi="Cambria Math"/>
                          </w:rPr>
                          <m:t>first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last</m:t>
                        </m:r>
                      </m:sub>
                    </m:sSub>
                    <w:bookmarkEnd w:id="0"/>
                  </m:den>
                </m:f>
                <m:r>
                  <w:rPr>
                    <w:rFonts w:ascii="Cambria Math" w:hAnsi="Cambria Math"/>
                  </w:rPr>
                  <m:t xml:space="preserve">,   if </m:t>
                </m:r>
                <m:sSub>
                  <m:sSubPr>
                    <m:ctrlPr>
                      <w:rPr>
                        <w:rFonts w:ascii="Cambria Math" w:hAnsi="Cambria Math"/>
                        <w:i/>
                      </w:rPr>
                    </m:ctrlPr>
                  </m:sSubPr>
                  <m:e>
                    <m:r>
                      <w:rPr>
                        <w:rFonts w:ascii="Cambria Math" w:hAnsi="Cambria Math"/>
                      </w:rPr>
                      <m:t>t</m:t>
                    </m:r>
                  </m:e>
                  <m:sub>
                    <m:r>
                      <w:rPr>
                        <w:rFonts w:ascii="Cambria Math" w:hAnsi="Cambria Math"/>
                      </w:rPr>
                      <m:t>first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last</m:t>
                    </m:r>
                  </m:sub>
                </m:sSub>
              </m:e>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last</m:t>
                        </m:r>
                      </m:sub>
                    </m:sSub>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if </m:t>
                </m:r>
                <m:sSub>
                  <m:sSubPr>
                    <m:ctrlPr>
                      <w:rPr>
                        <w:rFonts w:ascii="Cambria Math" w:hAnsi="Cambria Math"/>
                        <w:i/>
                      </w:rPr>
                    </m:ctrlPr>
                  </m:sSubPr>
                  <m:e>
                    <m:r>
                      <w:rPr>
                        <w:rFonts w:ascii="Cambria Math" w:hAnsi="Cambria Math"/>
                      </w:rPr>
                      <m:t>t</m:t>
                    </m:r>
                  </m:e>
                  <m:sub>
                    <m:r>
                      <w:rPr>
                        <w:rFonts w:ascii="Cambria Math" w:hAnsi="Cambria Math"/>
                      </w:rPr>
                      <m:t>first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last</m:t>
                    </m:r>
                  </m:sub>
                </m:sSub>
              </m:e>
            </m:eqArr>
          </m:e>
        </m:d>
      </m:oMath>
    </w:p>
    <w:p w14:paraId="4AA1F526" w14:textId="77777777" w:rsidR="00FA30D6" w:rsidRDefault="00000000">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FB2E8D" w14:paraId="64D5EA25" w14:textId="77777777" w:rsidTr="00571813">
        <w:tc>
          <w:tcPr>
            <w:tcW w:w="4327" w:type="dxa"/>
          </w:tcPr>
          <w:p w14:paraId="023EFB18" w14:textId="4EC94B99" w:rsidR="00FB2E8D" w:rsidRDefault="00FB2E8D" w:rsidP="00FB2E8D">
            <w:r>
              <w:t>NAÏVE RUN</w:t>
            </w:r>
          </w:p>
        </w:tc>
        <w:tc>
          <w:tcPr>
            <w:tcW w:w="4313" w:type="dxa"/>
          </w:tcPr>
          <w:p w14:paraId="4533872F" w14:textId="179A8D9D" w:rsidR="00FB2E8D" w:rsidRDefault="00FB2E8D" w:rsidP="00FB2E8D">
            <w:r>
              <w:t>Mean Absolute Error</w:t>
            </w:r>
          </w:p>
        </w:tc>
      </w:tr>
      <w:tr w:rsidR="00FB2E8D" w14:paraId="68249810" w14:textId="77777777" w:rsidTr="00571813">
        <w:tc>
          <w:tcPr>
            <w:tcW w:w="4327" w:type="dxa"/>
          </w:tcPr>
          <w:p w14:paraId="7D8476A3" w14:textId="0C2CE927" w:rsidR="00FB2E8D" w:rsidRDefault="00FB2E8D" w:rsidP="00FB2E8D">
            <w:r>
              <w:t>Forecast1h</w:t>
            </w:r>
          </w:p>
        </w:tc>
        <w:tc>
          <w:tcPr>
            <w:tcW w:w="4313" w:type="dxa"/>
          </w:tcPr>
          <w:p w14:paraId="5DC84C51" w14:textId="1211ABD0" w:rsidR="00FB2E8D" w:rsidRDefault="00FB2E8D" w:rsidP="00FB2E8D">
            <w:r>
              <w:t>1.697</w:t>
            </w:r>
          </w:p>
        </w:tc>
      </w:tr>
      <w:tr w:rsidR="00FB2E8D" w14:paraId="44E856AF" w14:textId="77777777" w:rsidTr="00571813">
        <w:tc>
          <w:tcPr>
            <w:tcW w:w="4327" w:type="dxa"/>
          </w:tcPr>
          <w:p w14:paraId="5EEA9971" w14:textId="7BC36777" w:rsidR="00FB2E8D" w:rsidRDefault="00FB2E8D" w:rsidP="00FB2E8D">
            <w:r>
              <w:t>Forecast2h</w:t>
            </w:r>
          </w:p>
        </w:tc>
        <w:tc>
          <w:tcPr>
            <w:tcW w:w="4313" w:type="dxa"/>
          </w:tcPr>
          <w:p w14:paraId="690D7903" w14:textId="2C7F91FB" w:rsidR="00FB2E8D" w:rsidRDefault="00FB2E8D" w:rsidP="00FB2E8D">
            <w:r>
              <w:t>3.18</w:t>
            </w:r>
          </w:p>
        </w:tc>
      </w:tr>
      <w:tr w:rsidR="00FB2E8D" w14:paraId="32F53D6A" w14:textId="77777777" w:rsidTr="00571813">
        <w:tc>
          <w:tcPr>
            <w:tcW w:w="4327" w:type="dxa"/>
          </w:tcPr>
          <w:p w14:paraId="20525550" w14:textId="6676F9E1" w:rsidR="00FB2E8D" w:rsidRDefault="00FB2E8D" w:rsidP="00FB2E8D">
            <w:r>
              <w:t>Lookback1h-Forecast1h</w:t>
            </w:r>
          </w:p>
        </w:tc>
        <w:tc>
          <w:tcPr>
            <w:tcW w:w="4313" w:type="dxa"/>
          </w:tcPr>
          <w:p w14:paraId="119F9A75" w14:textId="4626F47C" w:rsidR="00FB2E8D" w:rsidRDefault="00FB2E8D" w:rsidP="00FB2E8D">
            <w:r>
              <w:t>1.065</w:t>
            </w:r>
          </w:p>
        </w:tc>
      </w:tr>
      <w:tr w:rsidR="00FB2E8D" w14:paraId="322CC346" w14:textId="77777777" w:rsidTr="00571813">
        <w:tc>
          <w:tcPr>
            <w:tcW w:w="4327" w:type="dxa"/>
          </w:tcPr>
          <w:p w14:paraId="0541ED38" w14:textId="13C4A177" w:rsidR="00FB2E8D" w:rsidRDefault="00FB2E8D" w:rsidP="00FB2E8D">
            <w:r>
              <w:t>Lookback1h-Forecast</w:t>
            </w:r>
            <w:r>
              <w:t>2</w:t>
            </w:r>
            <w:r>
              <w:t>h</w:t>
            </w:r>
          </w:p>
        </w:tc>
        <w:tc>
          <w:tcPr>
            <w:tcW w:w="4313" w:type="dxa"/>
          </w:tcPr>
          <w:p w14:paraId="4D362B6D" w14:textId="5088907D" w:rsidR="00FB2E8D" w:rsidRDefault="00FB2E8D" w:rsidP="00FB2E8D">
            <w:r>
              <w:t>2.432</w:t>
            </w:r>
          </w:p>
        </w:tc>
      </w:tr>
      <w:tr w:rsidR="00FB2E8D" w14:paraId="4D3A1593" w14:textId="77777777" w:rsidTr="00571813">
        <w:tc>
          <w:tcPr>
            <w:tcW w:w="4327" w:type="dxa"/>
          </w:tcPr>
          <w:p w14:paraId="7A4C23A0" w14:textId="79CBE061" w:rsidR="00FB2E8D" w:rsidRDefault="00FB2E8D" w:rsidP="00FB2E8D">
            <w:r>
              <w:t>Lookback</w:t>
            </w:r>
            <w:r>
              <w:t>3</w:t>
            </w:r>
            <w:r>
              <w:t>h-Forecast1h</w:t>
            </w:r>
          </w:p>
        </w:tc>
        <w:tc>
          <w:tcPr>
            <w:tcW w:w="4313" w:type="dxa"/>
          </w:tcPr>
          <w:p w14:paraId="55FFB11A" w14:textId="7F51E0DA" w:rsidR="00FB2E8D" w:rsidRDefault="00FB2E8D" w:rsidP="00FB2E8D">
            <w:r>
              <w:t>1.35</w:t>
            </w:r>
          </w:p>
        </w:tc>
      </w:tr>
      <w:tr w:rsidR="00FB2E8D" w14:paraId="27A1A51F" w14:textId="77777777" w:rsidTr="00571813">
        <w:tc>
          <w:tcPr>
            <w:tcW w:w="4327" w:type="dxa"/>
          </w:tcPr>
          <w:p w14:paraId="553F2D1D" w14:textId="4CD0E949" w:rsidR="00FB2E8D" w:rsidRDefault="00FB2E8D" w:rsidP="00FB2E8D">
            <w:r>
              <w:t>Lookback</w:t>
            </w:r>
            <w:r>
              <w:t>3</w:t>
            </w:r>
            <w:r>
              <w:t>h-Forecast2h</w:t>
            </w:r>
          </w:p>
        </w:tc>
        <w:tc>
          <w:tcPr>
            <w:tcW w:w="4313" w:type="dxa"/>
          </w:tcPr>
          <w:p w14:paraId="73B2A645" w14:textId="19E8418C" w:rsidR="00FB2E8D" w:rsidRDefault="00FB2E8D" w:rsidP="00FB2E8D">
            <w:r>
              <w:t>2.875</w:t>
            </w:r>
          </w:p>
        </w:tc>
      </w:tr>
    </w:tbl>
    <w:p w14:paraId="458B3CF2" w14:textId="313B20F6" w:rsidR="00571813" w:rsidRDefault="00571813" w:rsidP="00571813">
      <w:pPr>
        <w:pStyle w:val="Heading3"/>
        <w:rPr>
          <w:lang w:bidi="he-IL"/>
        </w:rPr>
      </w:pPr>
      <w:r>
        <w:t>C</w:t>
      </w:r>
      <w:r>
        <w:rPr>
          <w:lang w:bidi="he-IL"/>
        </w:rPr>
        <w:t>onclusion</w:t>
      </w:r>
    </w:p>
    <w:p w14:paraId="0999F21B" w14:textId="70873329" w:rsidR="00571813" w:rsidRPr="00571813" w:rsidRDefault="00571813" w:rsidP="00571813">
      <w:pPr>
        <w:rPr>
          <w:lang w:bidi="he-IL"/>
        </w:rPr>
      </w:pPr>
      <w:r>
        <w:rPr>
          <w:lang w:bidi="he-IL"/>
        </w:rPr>
        <w:t xml:space="preserve">We have </w:t>
      </w:r>
      <w:r w:rsidR="009D72B9">
        <w:rPr>
          <w:lang w:bidi="he-IL"/>
        </w:rPr>
        <w:t>set up</w:t>
      </w:r>
      <w:r>
        <w:rPr>
          <w:lang w:bidi="he-IL"/>
        </w:rPr>
        <w:t xml:space="preserve"> a benchmark for the rest of the experiment. These are the basic results we use to compare </w:t>
      </w:r>
      <w:r w:rsidR="009D72B9">
        <w:rPr>
          <w:lang w:bidi="he-IL"/>
        </w:rPr>
        <w:t>our</w:t>
      </w:r>
      <w:r>
        <w:rPr>
          <w:lang w:bidi="he-IL"/>
        </w:rPr>
        <w:t xml:space="preserve"> experiments to.</w:t>
      </w:r>
    </w:p>
    <w:p w14:paraId="7B7FAE86" w14:textId="77777777" w:rsidR="00FB2E8D" w:rsidRDefault="00FB2E8D" w:rsidP="00FB2E8D"/>
    <w:p w14:paraId="2D161B45" w14:textId="77777777" w:rsidR="00B83D98" w:rsidRDefault="00B83D98">
      <w:pPr>
        <w:rPr>
          <w:rFonts w:asciiTheme="majorHAnsi" w:eastAsiaTheme="majorEastAsia" w:hAnsiTheme="majorHAnsi" w:cstheme="majorBidi"/>
          <w:b/>
          <w:bCs/>
          <w:color w:val="4F81BD" w:themeColor="accent1"/>
          <w:sz w:val="26"/>
          <w:szCs w:val="26"/>
        </w:rPr>
      </w:pPr>
      <w:r>
        <w:br w:type="page"/>
      </w:r>
    </w:p>
    <w:p w14:paraId="3DA49AD8" w14:textId="160DDE4E" w:rsidR="00CC7A00" w:rsidRDefault="00CC7A00" w:rsidP="00CC7A00">
      <w:pPr>
        <w:pStyle w:val="Heading2"/>
      </w:pPr>
      <w:r>
        <w:lastRenderedPageBreak/>
        <w:t xml:space="preserve">First Attempt </w:t>
      </w:r>
      <w:r w:rsidR="00B83D98">
        <w:t>at</w:t>
      </w:r>
      <w:r>
        <w:t xml:space="preserve"> Training a Simple NN</w:t>
      </w:r>
    </w:p>
    <w:p w14:paraId="6BCD27AD" w14:textId="77777777" w:rsidR="00CC7A00" w:rsidRPr="00B83D98" w:rsidRDefault="00CC7A00" w:rsidP="00B83D98">
      <w:pPr>
        <w:pStyle w:val="Heading3"/>
      </w:pPr>
      <w:r w:rsidRPr="00B83D98">
        <w:t>Experiment Setup</w:t>
      </w:r>
    </w:p>
    <w:p w14:paraId="45A03634" w14:textId="5A64C4F0" w:rsidR="00CC7A00" w:rsidRDefault="00CC7A00" w:rsidP="00CC7A00">
      <w:pPr>
        <w:pStyle w:val="ListParagraph"/>
        <w:numPr>
          <w:ilvl w:val="0"/>
          <w:numId w:val="10"/>
        </w:numPr>
      </w:pPr>
      <w:r>
        <w:t>Training dataset years: 1990-2000</w:t>
      </w:r>
    </w:p>
    <w:p w14:paraId="773CCD5C" w14:textId="2043356F" w:rsidR="00B83D98" w:rsidRDefault="00CC7A00" w:rsidP="00B83D98">
      <w:pPr>
        <w:pStyle w:val="ListParagraph"/>
        <w:numPr>
          <w:ilvl w:val="0"/>
          <w:numId w:val="10"/>
        </w:numPr>
      </w:pPr>
      <w:r>
        <w:t xml:space="preserve">Validation was selected randomly. 25% holdout of training. Done </w:t>
      </w:r>
      <w:r w:rsidR="00B83D98">
        <w:t>deterministically</w:t>
      </w:r>
      <w:r>
        <w:t xml:space="preserve"> across all experiments.</w:t>
      </w:r>
    </w:p>
    <w:p w14:paraId="4996AA51" w14:textId="4C58BB82" w:rsidR="00501C85" w:rsidRDefault="00501C85" w:rsidP="00501C85">
      <w:pPr>
        <w:pStyle w:val="ListParagraph"/>
        <w:numPr>
          <w:ilvl w:val="0"/>
          <w:numId w:val="10"/>
        </w:numPr>
      </w:pPr>
      <w:r>
        <w:t>Trained 4 different simple NNs:</w:t>
      </w:r>
    </w:p>
    <w:p w14:paraId="3A70F9FF" w14:textId="165CC27D" w:rsidR="00501C85" w:rsidRDefault="00501C85" w:rsidP="00501C85">
      <w:pPr>
        <w:pStyle w:val="ListParagraph"/>
        <w:numPr>
          <w:ilvl w:val="1"/>
          <w:numId w:val="10"/>
        </w:numPr>
      </w:pPr>
      <w:r>
        <w:t>Forecast1h</w:t>
      </w:r>
    </w:p>
    <w:p w14:paraId="672D2772" w14:textId="5444DF57" w:rsidR="00501C85" w:rsidRDefault="00501C85" w:rsidP="00501C85">
      <w:pPr>
        <w:pStyle w:val="ListParagraph"/>
        <w:numPr>
          <w:ilvl w:val="1"/>
          <w:numId w:val="10"/>
        </w:numPr>
      </w:pPr>
      <w:r>
        <w:t>Forecast2h</w:t>
      </w:r>
    </w:p>
    <w:p w14:paraId="31A7F5A9" w14:textId="32D34ECA" w:rsidR="00501C85" w:rsidRDefault="00501C85" w:rsidP="00501C85">
      <w:pPr>
        <w:pStyle w:val="ListParagraph"/>
        <w:numPr>
          <w:ilvl w:val="1"/>
          <w:numId w:val="10"/>
        </w:numPr>
      </w:pPr>
      <w:r>
        <w:t>Realtime</w:t>
      </w:r>
    </w:p>
    <w:p w14:paraId="78D83465" w14:textId="6E904D1D" w:rsidR="00501C85" w:rsidRDefault="00501C85" w:rsidP="00501C85">
      <w:pPr>
        <w:pStyle w:val="ListParagraph"/>
        <w:numPr>
          <w:ilvl w:val="1"/>
          <w:numId w:val="10"/>
        </w:numPr>
      </w:pPr>
      <w:r>
        <w:t xml:space="preserve">Forecast1h, </w:t>
      </w:r>
      <w:proofErr w:type="spellStart"/>
      <w:r>
        <w:t>No_Intensity</w:t>
      </w:r>
      <w:proofErr w:type="spellEnd"/>
    </w:p>
    <w:p w14:paraId="401874BB" w14:textId="05430BCB" w:rsidR="009D72B9" w:rsidRDefault="00B83D98" w:rsidP="009D72B9">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9D72B9" w14:paraId="70236C7C" w14:textId="77777777" w:rsidTr="00DC491C">
        <w:tc>
          <w:tcPr>
            <w:tcW w:w="4327" w:type="dxa"/>
          </w:tcPr>
          <w:p w14:paraId="72A6C19A" w14:textId="7ED901B4" w:rsidR="009D72B9" w:rsidRDefault="009D72B9" w:rsidP="00DC491C">
            <w:r>
              <w:t>Simple NN</w:t>
            </w:r>
          </w:p>
        </w:tc>
        <w:tc>
          <w:tcPr>
            <w:tcW w:w="4313" w:type="dxa"/>
          </w:tcPr>
          <w:p w14:paraId="025E20F8" w14:textId="0FE19367" w:rsidR="009D72B9" w:rsidRDefault="009D72B9" w:rsidP="00DC491C">
            <w:r>
              <w:t xml:space="preserve">Validation </w:t>
            </w:r>
            <w:r>
              <w:t>Mean Absolute Error</w:t>
            </w:r>
          </w:p>
        </w:tc>
      </w:tr>
      <w:tr w:rsidR="009D72B9" w14:paraId="2BCCA964" w14:textId="77777777" w:rsidTr="00DC491C">
        <w:tc>
          <w:tcPr>
            <w:tcW w:w="4327" w:type="dxa"/>
          </w:tcPr>
          <w:p w14:paraId="1A05B934" w14:textId="77777777" w:rsidR="009D72B9" w:rsidRDefault="009D72B9" w:rsidP="00DC491C">
            <w:r>
              <w:t>Forecast1h</w:t>
            </w:r>
          </w:p>
        </w:tc>
        <w:tc>
          <w:tcPr>
            <w:tcW w:w="4313" w:type="dxa"/>
          </w:tcPr>
          <w:p w14:paraId="689EB683" w14:textId="40E80C6E" w:rsidR="009D72B9" w:rsidRDefault="009D72B9" w:rsidP="00DC491C">
            <w:r>
              <w:t>6.75</w:t>
            </w:r>
          </w:p>
        </w:tc>
      </w:tr>
      <w:tr w:rsidR="009D72B9" w14:paraId="6532E5F0" w14:textId="77777777" w:rsidTr="00DC491C">
        <w:tc>
          <w:tcPr>
            <w:tcW w:w="4327" w:type="dxa"/>
          </w:tcPr>
          <w:p w14:paraId="658B2716" w14:textId="77777777" w:rsidR="009D72B9" w:rsidRDefault="009D72B9" w:rsidP="00DC491C">
            <w:r>
              <w:t>Forecast2h</w:t>
            </w:r>
          </w:p>
        </w:tc>
        <w:tc>
          <w:tcPr>
            <w:tcW w:w="4313" w:type="dxa"/>
          </w:tcPr>
          <w:p w14:paraId="266754F4" w14:textId="74B9F9AC" w:rsidR="009D72B9" w:rsidRDefault="009D72B9" w:rsidP="00DC491C">
            <w:r>
              <w:t>6.55</w:t>
            </w:r>
          </w:p>
        </w:tc>
      </w:tr>
      <w:tr w:rsidR="009D72B9" w14:paraId="75E144F6" w14:textId="77777777" w:rsidTr="00DC491C">
        <w:tc>
          <w:tcPr>
            <w:tcW w:w="4327" w:type="dxa"/>
          </w:tcPr>
          <w:p w14:paraId="6CAC0519" w14:textId="7C248400" w:rsidR="009D72B9" w:rsidRDefault="009D72B9" w:rsidP="00DC491C">
            <w:r>
              <w:t>Realtime</w:t>
            </w:r>
          </w:p>
        </w:tc>
        <w:tc>
          <w:tcPr>
            <w:tcW w:w="4313" w:type="dxa"/>
          </w:tcPr>
          <w:p w14:paraId="1E4C72EA" w14:textId="38C150BB" w:rsidR="009D72B9" w:rsidRDefault="009D72B9" w:rsidP="00DC491C">
            <w:r>
              <w:t>6.61</w:t>
            </w:r>
          </w:p>
        </w:tc>
      </w:tr>
      <w:tr w:rsidR="009D72B9" w14:paraId="0D8BC099" w14:textId="77777777" w:rsidTr="00DC491C">
        <w:tc>
          <w:tcPr>
            <w:tcW w:w="4327" w:type="dxa"/>
          </w:tcPr>
          <w:p w14:paraId="5E1F75EB" w14:textId="7ED60260" w:rsidR="009D72B9" w:rsidRDefault="009D72B9" w:rsidP="00DC491C">
            <w:r>
              <w:t xml:space="preserve">Forecast1h </w:t>
            </w:r>
            <w:proofErr w:type="spellStart"/>
            <w:r>
              <w:t>No_Intensity</w:t>
            </w:r>
            <w:proofErr w:type="spellEnd"/>
          </w:p>
        </w:tc>
        <w:tc>
          <w:tcPr>
            <w:tcW w:w="4313" w:type="dxa"/>
          </w:tcPr>
          <w:p w14:paraId="77FBAF94" w14:textId="025FE522" w:rsidR="009D72B9" w:rsidRDefault="009D72B9" w:rsidP="00DC491C">
            <w:r>
              <w:t>6.62</w:t>
            </w:r>
          </w:p>
        </w:tc>
      </w:tr>
    </w:tbl>
    <w:p w14:paraId="3763F3A3" w14:textId="51F9971C" w:rsidR="009D72B9" w:rsidRPr="009D72B9" w:rsidRDefault="009D72B9" w:rsidP="009D72B9"/>
    <w:p w14:paraId="4B7F5ADB" w14:textId="6FCD5095" w:rsidR="009D72B9" w:rsidRPr="009D72B9" w:rsidRDefault="00C40AC2" w:rsidP="009D72B9">
      <w:pPr>
        <w:pStyle w:val="Heading3"/>
      </w:pPr>
      <w:r>
        <w:t>Training Process</w:t>
      </w:r>
    </w:p>
    <w:p w14:paraId="42BD4E4D" w14:textId="7EFEA645" w:rsidR="00B83D98" w:rsidRDefault="00B83D98" w:rsidP="004E6FD5">
      <w:r>
        <w:t>Train Loss RMSE:</w:t>
      </w:r>
      <w:r>
        <w:rPr>
          <w:noProof/>
        </w:rPr>
        <w:drawing>
          <wp:inline distT="0" distB="0" distL="0" distR="0" wp14:anchorId="42B84AD4" wp14:editId="07CA040E">
            <wp:extent cx="5881421" cy="2937447"/>
            <wp:effectExtent l="0" t="0" r="5080" b="0"/>
            <wp:docPr id="118492259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22592" name="Picture 1" descr="A screen 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5590" cy="2984479"/>
                    </a:xfrm>
                    <a:prstGeom prst="rect">
                      <a:avLst/>
                    </a:prstGeom>
                    <a:noFill/>
                    <a:ln>
                      <a:noFill/>
                    </a:ln>
                  </pic:spPr>
                </pic:pic>
              </a:graphicData>
            </a:graphic>
          </wp:inline>
        </w:drawing>
      </w:r>
    </w:p>
    <w:p w14:paraId="5FC0F921" w14:textId="10FAC25A" w:rsidR="00B83D98" w:rsidRDefault="00000000" w:rsidP="004E6FD5">
      <w:r>
        <w:lastRenderedPageBreak/>
        <w:t xml:space="preserve">Validation Mean Absolute Error (MAE): </w:t>
      </w:r>
      <w:r w:rsidR="00B83D98">
        <w:rPr>
          <w:noProof/>
        </w:rPr>
        <w:drawing>
          <wp:inline distT="0" distB="0" distL="0" distR="0" wp14:anchorId="1CFDABB9" wp14:editId="462A4CDE">
            <wp:extent cx="5742432" cy="2793598"/>
            <wp:effectExtent l="0" t="0" r="0" b="6985"/>
            <wp:docPr id="1820198326" name="Picture 2"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98326" name="Picture 2" descr="A graph with colorful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675" cy="2804419"/>
                    </a:xfrm>
                    <a:prstGeom prst="rect">
                      <a:avLst/>
                    </a:prstGeom>
                    <a:noFill/>
                    <a:ln>
                      <a:noFill/>
                    </a:ln>
                  </pic:spPr>
                </pic:pic>
              </a:graphicData>
            </a:graphic>
          </wp:inline>
        </w:drawing>
      </w:r>
    </w:p>
    <w:p w14:paraId="1CEA7D03" w14:textId="77777777" w:rsidR="00AB70DC" w:rsidRDefault="00AB70DC" w:rsidP="00AB70DC">
      <w:pPr>
        <w:pStyle w:val="Heading3"/>
        <w:rPr>
          <w:lang w:bidi="he-IL"/>
        </w:rPr>
      </w:pPr>
      <w:r>
        <w:t>C</w:t>
      </w:r>
      <w:r>
        <w:rPr>
          <w:lang w:bidi="he-IL"/>
        </w:rPr>
        <w:t>onclusion</w:t>
      </w:r>
    </w:p>
    <w:p w14:paraId="29C78E02" w14:textId="0C136972" w:rsidR="00FA30D6" w:rsidRDefault="00000000">
      <w:r>
        <w:t>All versions reached an MAE of around 6.5-7 for the intensity parameter.</w:t>
      </w:r>
    </w:p>
    <w:p w14:paraId="679FB1C6" w14:textId="77777777" w:rsidR="00FA30D6" w:rsidRDefault="00000000">
      <w:r>
        <w:t>Forecast2h performed similarly to Forecast1h, sometimes better.</w:t>
      </w:r>
      <w:r>
        <w:br/>
        <w:t>Training loss over iterations was choppy, indicating suboptimal training, likely due to varying parameter scales.</w:t>
      </w:r>
    </w:p>
    <w:p w14:paraId="4001324B" w14:textId="07A03C06" w:rsidR="006C472E" w:rsidRDefault="006C472E">
      <w:r>
        <w:t xml:space="preserve">We conclude that training does not converge. </w:t>
      </w:r>
      <w:proofErr w:type="gramStart"/>
      <w:r>
        <w:t>Next</w:t>
      </w:r>
      <w:proofErr w:type="gramEnd"/>
      <w:r>
        <w:t xml:space="preserve"> we will attempt to fix these problems by normalizing the input data.</w:t>
      </w:r>
    </w:p>
    <w:p w14:paraId="35A41D80" w14:textId="77777777" w:rsidR="00FD50F5" w:rsidRDefault="00FD50F5">
      <w:pPr>
        <w:rPr>
          <w:rFonts w:asciiTheme="majorHAnsi" w:eastAsiaTheme="majorEastAsia" w:hAnsiTheme="majorHAnsi" w:cstheme="majorBidi"/>
          <w:b/>
          <w:bCs/>
          <w:color w:val="4F81BD" w:themeColor="accent1"/>
          <w:sz w:val="26"/>
          <w:szCs w:val="26"/>
        </w:rPr>
      </w:pPr>
      <w:r>
        <w:br w:type="page"/>
      </w:r>
    </w:p>
    <w:p w14:paraId="7473EAF8" w14:textId="6C600961" w:rsidR="00FA30D6" w:rsidRDefault="00000000">
      <w:pPr>
        <w:pStyle w:val="Heading2"/>
      </w:pPr>
      <w:r>
        <w:lastRenderedPageBreak/>
        <w:t xml:space="preserve">Normalized Data </w:t>
      </w:r>
      <w:r w:rsidR="00FD50F5">
        <w:t xml:space="preserve">Simple NN </w:t>
      </w:r>
      <w:r>
        <w:t>Approach</w:t>
      </w:r>
    </w:p>
    <w:p w14:paraId="3794A194" w14:textId="77777777" w:rsidR="00FD50F5" w:rsidRPr="00B83D98" w:rsidRDefault="00FD50F5" w:rsidP="00FD50F5">
      <w:pPr>
        <w:pStyle w:val="Heading3"/>
      </w:pPr>
      <w:r w:rsidRPr="00B83D98">
        <w:t>Experiment Setup</w:t>
      </w:r>
    </w:p>
    <w:p w14:paraId="5C078A86" w14:textId="77777777" w:rsidR="00FD50F5" w:rsidRDefault="00FD50F5" w:rsidP="00FD50F5">
      <w:pPr>
        <w:pStyle w:val="ListParagraph"/>
        <w:numPr>
          <w:ilvl w:val="0"/>
          <w:numId w:val="10"/>
        </w:numPr>
      </w:pPr>
      <w:r>
        <w:t>Training dataset years: 1990-2000</w:t>
      </w:r>
    </w:p>
    <w:p w14:paraId="285A15C4" w14:textId="77777777" w:rsidR="00FD50F5" w:rsidRDefault="00FD50F5" w:rsidP="00FD50F5">
      <w:pPr>
        <w:pStyle w:val="ListParagraph"/>
        <w:numPr>
          <w:ilvl w:val="0"/>
          <w:numId w:val="10"/>
        </w:numPr>
      </w:pPr>
      <w:r>
        <w:t>Validation was selected randomly. 25% holdout of training. Done deterministically across all experiments.</w:t>
      </w:r>
    </w:p>
    <w:p w14:paraId="6186993A" w14:textId="6EC3F8A8" w:rsidR="00FD50F5" w:rsidRDefault="00FD50F5" w:rsidP="00FD50F5">
      <w:pPr>
        <w:pStyle w:val="ListParagraph"/>
        <w:numPr>
          <w:ilvl w:val="0"/>
          <w:numId w:val="10"/>
        </w:numPr>
      </w:pPr>
      <w:r>
        <w:t>Mean and STD of data is calculated across all training dataset for each parameter. Then we subtract the mean and divide by the STD so that each feature is normalized around mean=0 and std=1.</w:t>
      </w:r>
    </w:p>
    <w:p w14:paraId="2301C6F0" w14:textId="2218EAC4" w:rsidR="00FD50F5" w:rsidRDefault="00FD50F5" w:rsidP="00FD50F5">
      <w:pPr>
        <w:pStyle w:val="ListParagraph"/>
        <w:numPr>
          <w:ilvl w:val="0"/>
          <w:numId w:val="10"/>
        </w:numPr>
      </w:pPr>
      <w:r>
        <w:t>Trained 4 different simple NNs</w:t>
      </w:r>
      <w:r>
        <w:t xml:space="preserve"> on the normalized data</w:t>
      </w:r>
      <w:r>
        <w:t>:</w:t>
      </w:r>
    </w:p>
    <w:p w14:paraId="1639AAA6" w14:textId="77777777" w:rsidR="00FD50F5" w:rsidRDefault="00FD50F5" w:rsidP="00FD50F5">
      <w:pPr>
        <w:pStyle w:val="ListParagraph"/>
        <w:numPr>
          <w:ilvl w:val="1"/>
          <w:numId w:val="10"/>
        </w:numPr>
      </w:pPr>
      <w:r>
        <w:t>Forecast1h</w:t>
      </w:r>
    </w:p>
    <w:p w14:paraId="3D546464" w14:textId="77777777" w:rsidR="00FD50F5" w:rsidRDefault="00FD50F5" w:rsidP="00FD50F5">
      <w:pPr>
        <w:pStyle w:val="ListParagraph"/>
        <w:numPr>
          <w:ilvl w:val="1"/>
          <w:numId w:val="10"/>
        </w:numPr>
      </w:pPr>
      <w:r>
        <w:t>Forecast2h</w:t>
      </w:r>
    </w:p>
    <w:p w14:paraId="699C321B" w14:textId="77777777" w:rsidR="00FD50F5" w:rsidRDefault="00FD50F5" w:rsidP="00FD50F5">
      <w:pPr>
        <w:pStyle w:val="ListParagraph"/>
        <w:numPr>
          <w:ilvl w:val="1"/>
          <w:numId w:val="10"/>
        </w:numPr>
      </w:pPr>
      <w:r>
        <w:t>Realtime</w:t>
      </w:r>
    </w:p>
    <w:p w14:paraId="2C4A4061" w14:textId="698D1534" w:rsidR="00FD50F5" w:rsidRPr="00FD50F5" w:rsidRDefault="00FD50F5" w:rsidP="00FD50F5">
      <w:pPr>
        <w:pStyle w:val="ListParagraph"/>
        <w:numPr>
          <w:ilvl w:val="1"/>
          <w:numId w:val="10"/>
        </w:numPr>
      </w:pPr>
      <w:r>
        <w:t xml:space="preserve">Forecast1h, </w:t>
      </w:r>
      <w:proofErr w:type="spellStart"/>
      <w:r>
        <w:t>No_Intensity</w:t>
      </w:r>
      <w:proofErr w:type="spellEnd"/>
    </w:p>
    <w:p w14:paraId="04331550" w14:textId="77777777" w:rsidR="00FA30D6" w:rsidRDefault="00000000">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331E29" w14:paraId="273781F3" w14:textId="77777777" w:rsidTr="00DC491C">
        <w:tc>
          <w:tcPr>
            <w:tcW w:w="4327" w:type="dxa"/>
          </w:tcPr>
          <w:p w14:paraId="1E683079" w14:textId="67BB3697" w:rsidR="00331E29" w:rsidRDefault="00331E29" w:rsidP="00DC491C">
            <w:r>
              <w:t>Simple NN</w:t>
            </w:r>
            <w:r>
              <w:t xml:space="preserve"> Normalized Inputs</w:t>
            </w:r>
          </w:p>
        </w:tc>
        <w:tc>
          <w:tcPr>
            <w:tcW w:w="4313" w:type="dxa"/>
          </w:tcPr>
          <w:p w14:paraId="1E1859BE" w14:textId="77777777" w:rsidR="00331E29" w:rsidRDefault="00331E29" w:rsidP="00DC491C">
            <w:r>
              <w:t>Validation Mean Absolute Error</w:t>
            </w:r>
          </w:p>
        </w:tc>
      </w:tr>
      <w:tr w:rsidR="00331E29" w14:paraId="47B8A451" w14:textId="77777777" w:rsidTr="00DC491C">
        <w:tc>
          <w:tcPr>
            <w:tcW w:w="4327" w:type="dxa"/>
          </w:tcPr>
          <w:p w14:paraId="17811C66" w14:textId="77777777" w:rsidR="00331E29" w:rsidRDefault="00331E29" w:rsidP="00DC491C">
            <w:r>
              <w:t>Forecast1h</w:t>
            </w:r>
          </w:p>
        </w:tc>
        <w:tc>
          <w:tcPr>
            <w:tcW w:w="4313" w:type="dxa"/>
          </w:tcPr>
          <w:p w14:paraId="4F2B35B8" w14:textId="442F7642" w:rsidR="00331E29" w:rsidRDefault="00A54893" w:rsidP="00DC491C">
            <w:r>
              <w:t>1.74</w:t>
            </w:r>
          </w:p>
        </w:tc>
      </w:tr>
      <w:tr w:rsidR="00331E29" w14:paraId="43732EAC" w14:textId="77777777" w:rsidTr="00DC491C">
        <w:tc>
          <w:tcPr>
            <w:tcW w:w="4327" w:type="dxa"/>
          </w:tcPr>
          <w:p w14:paraId="1184946A" w14:textId="77777777" w:rsidR="00331E29" w:rsidRDefault="00331E29" w:rsidP="00DC491C">
            <w:r>
              <w:t>Forecast2h</w:t>
            </w:r>
          </w:p>
        </w:tc>
        <w:tc>
          <w:tcPr>
            <w:tcW w:w="4313" w:type="dxa"/>
          </w:tcPr>
          <w:p w14:paraId="263E69F2" w14:textId="062972A2" w:rsidR="00331E29" w:rsidRDefault="00A54893" w:rsidP="00DC491C">
            <w:r>
              <w:t>3.00</w:t>
            </w:r>
          </w:p>
        </w:tc>
      </w:tr>
      <w:tr w:rsidR="00331E29" w14:paraId="50C35B07" w14:textId="77777777" w:rsidTr="00DC491C">
        <w:tc>
          <w:tcPr>
            <w:tcW w:w="4327" w:type="dxa"/>
          </w:tcPr>
          <w:p w14:paraId="34D25A72" w14:textId="77777777" w:rsidR="00331E29" w:rsidRDefault="00331E29" w:rsidP="00DC491C">
            <w:r>
              <w:t>Realtime</w:t>
            </w:r>
          </w:p>
        </w:tc>
        <w:tc>
          <w:tcPr>
            <w:tcW w:w="4313" w:type="dxa"/>
          </w:tcPr>
          <w:p w14:paraId="04E498B7" w14:textId="0D42F5B8" w:rsidR="00331E29" w:rsidRDefault="00A54893" w:rsidP="00DC491C">
            <w:r>
              <w:t>5.50</w:t>
            </w:r>
          </w:p>
        </w:tc>
      </w:tr>
      <w:tr w:rsidR="00331E29" w14:paraId="08DD33DA" w14:textId="77777777" w:rsidTr="00DC491C">
        <w:tc>
          <w:tcPr>
            <w:tcW w:w="4327" w:type="dxa"/>
          </w:tcPr>
          <w:p w14:paraId="7187FE5F" w14:textId="77777777" w:rsidR="00331E29" w:rsidRDefault="00331E29" w:rsidP="00DC491C">
            <w:r>
              <w:t xml:space="preserve">Forecast1h </w:t>
            </w:r>
            <w:proofErr w:type="spellStart"/>
            <w:r>
              <w:t>No_Intensity</w:t>
            </w:r>
            <w:proofErr w:type="spellEnd"/>
          </w:p>
        </w:tc>
        <w:tc>
          <w:tcPr>
            <w:tcW w:w="4313" w:type="dxa"/>
          </w:tcPr>
          <w:p w14:paraId="093672C2" w14:textId="3807DB75" w:rsidR="00331E29" w:rsidRDefault="00A54893" w:rsidP="00DC491C">
            <w:r>
              <w:t>5.62</w:t>
            </w:r>
          </w:p>
        </w:tc>
      </w:tr>
    </w:tbl>
    <w:p w14:paraId="18F587D2" w14:textId="77777777" w:rsidR="00331E29" w:rsidRPr="00331E29" w:rsidRDefault="00331E29" w:rsidP="00331E29"/>
    <w:p w14:paraId="32107E93" w14:textId="5590BDFF" w:rsidR="00907082" w:rsidRPr="00907082" w:rsidRDefault="00907082" w:rsidP="00907082">
      <w:pPr>
        <w:pStyle w:val="Heading3"/>
      </w:pPr>
      <w:r>
        <w:t>Training Process</w:t>
      </w:r>
    </w:p>
    <w:p w14:paraId="36C552D0" w14:textId="646E7303" w:rsidR="00FA30D6" w:rsidRDefault="00000000" w:rsidP="00571813">
      <w:r>
        <w:t>Train Loss RMSE:</w:t>
      </w:r>
      <w:r w:rsidR="00571813" w:rsidRPr="00571813">
        <w:rPr>
          <w:noProof/>
        </w:rPr>
        <w:t xml:space="preserve"> </w:t>
      </w:r>
      <w:r w:rsidR="00571813">
        <w:rPr>
          <w:noProof/>
        </w:rPr>
        <w:drawing>
          <wp:inline distT="0" distB="0" distL="0" distR="0" wp14:anchorId="6965299C" wp14:editId="42C5C72D">
            <wp:extent cx="4710989" cy="2271211"/>
            <wp:effectExtent l="0" t="0" r="0" b="0"/>
            <wp:docPr id="164937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9066" cy="2275105"/>
                    </a:xfrm>
                    <a:prstGeom prst="rect">
                      <a:avLst/>
                    </a:prstGeom>
                    <a:noFill/>
                    <a:ln>
                      <a:noFill/>
                    </a:ln>
                  </pic:spPr>
                </pic:pic>
              </a:graphicData>
            </a:graphic>
          </wp:inline>
        </w:drawing>
      </w:r>
    </w:p>
    <w:p w14:paraId="60AFC7A4" w14:textId="77777777" w:rsidR="00571813" w:rsidRDefault="00000000" w:rsidP="00571813">
      <w:pPr>
        <w:rPr>
          <w:rtl/>
          <w:lang w:bidi="he-IL"/>
        </w:rPr>
      </w:pPr>
      <w:r>
        <w:lastRenderedPageBreak/>
        <w:t>Validation Mean Absolute Error:</w:t>
      </w:r>
      <w:r w:rsidR="00571813">
        <w:rPr>
          <w:noProof/>
        </w:rPr>
        <w:drawing>
          <wp:inline distT="0" distB="0" distL="0" distR="0" wp14:anchorId="39743808" wp14:editId="2407537D">
            <wp:extent cx="4710430" cy="2325468"/>
            <wp:effectExtent l="0" t="0" r="0" b="0"/>
            <wp:docPr id="1769450633" name="Picture 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50633" name="Picture 4" descr="A graph with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7720" cy="2329067"/>
                    </a:xfrm>
                    <a:prstGeom prst="rect">
                      <a:avLst/>
                    </a:prstGeom>
                    <a:noFill/>
                    <a:ln>
                      <a:noFill/>
                    </a:ln>
                  </pic:spPr>
                </pic:pic>
              </a:graphicData>
            </a:graphic>
          </wp:inline>
        </w:drawing>
      </w:r>
    </w:p>
    <w:p w14:paraId="780741A4" w14:textId="52D3E06C" w:rsidR="00277E7D" w:rsidRDefault="00277E7D" w:rsidP="00277E7D">
      <w:pPr>
        <w:pStyle w:val="Heading3"/>
        <w:rPr>
          <w:lang w:bidi="he-IL"/>
        </w:rPr>
      </w:pPr>
      <w:r>
        <w:t>C</w:t>
      </w:r>
      <w:r>
        <w:rPr>
          <w:lang w:bidi="he-IL"/>
        </w:rPr>
        <w:t>onclusion</w:t>
      </w:r>
    </w:p>
    <w:p w14:paraId="4B06CA9B" w14:textId="2D73368E" w:rsidR="004A08EC" w:rsidRDefault="00000000" w:rsidP="00571813">
      <w:r>
        <w:t>Significant improvement: Forecast1h reached an MAE of 1.74 (compared to 6.7 for unnormalized data). All normalized networks performed significantly better.</w:t>
      </w:r>
      <w:r>
        <w:br/>
        <w:t>Training loss over iterations was less choppy.</w:t>
      </w:r>
      <w:r>
        <w:br/>
        <w:t>Forecast1h performed better than Forecast2h as expected.</w:t>
      </w:r>
    </w:p>
    <w:p w14:paraId="002F30E3" w14:textId="0B2D8D2A" w:rsidR="00FA30D6" w:rsidRDefault="004A08EC" w:rsidP="004A08EC">
      <w:r>
        <w:br w:type="page"/>
      </w:r>
    </w:p>
    <w:p w14:paraId="5E977C5D" w14:textId="77777777" w:rsidR="00FA30D6" w:rsidRDefault="00000000">
      <w:pPr>
        <w:pStyle w:val="Heading2"/>
      </w:pPr>
      <w:r>
        <w:lastRenderedPageBreak/>
        <w:t>Enhancing the Model with Residual Connections</w:t>
      </w:r>
    </w:p>
    <w:p w14:paraId="244CF9CB" w14:textId="77777777" w:rsidR="00277E7D" w:rsidRPr="00B83D98" w:rsidRDefault="00277E7D" w:rsidP="00277E7D">
      <w:pPr>
        <w:pStyle w:val="Heading3"/>
      </w:pPr>
      <w:r w:rsidRPr="00B83D98">
        <w:t>Experiment Setup</w:t>
      </w:r>
    </w:p>
    <w:p w14:paraId="3817B916" w14:textId="77777777" w:rsidR="00277E7D" w:rsidRDefault="00277E7D" w:rsidP="00277E7D">
      <w:pPr>
        <w:pStyle w:val="ListParagraph"/>
        <w:numPr>
          <w:ilvl w:val="0"/>
          <w:numId w:val="10"/>
        </w:numPr>
      </w:pPr>
      <w:r>
        <w:t>Training dataset years: 1990-2000</w:t>
      </w:r>
    </w:p>
    <w:p w14:paraId="012460C1" w14:textId="77777777" w:rsidR="00277E7D" w:rsidRDefault="00277E7D" w:rsidP="00277E7D">
      <w:pPr>
        <w:pStyle w:val="ListParagraph"/>
        <w:numPr>
          <w:ilvl w:val="0"/>
          <w:numId w:val="10"/>
        </w:numPr>
      </w:pPr>
      <w:r>
        <w:t>Validation was selected randomly. 25% holdout of training. Done deterministically across all experiments.</w:t>
      </w:r>
    </w:p>
    <w:p w14:paraId="6BA084D5" w14:textId="036688BA" w:rsidR="00277E7D" w:rsidRDefault="00C70E64" w:rsidP="00277E7D">
      <w:pPr>
        <w:pStyle w:val="ListParagraph"/>
        <w:numPr>
          <w:ilvl w:val="0"/>
          <w:numId w:val="10"/>
        </w:numPr>
      </w:pPr>
      <w:r>
        <w:t>Normalized Data</w:t>
      </w:r>
      <w:r w:rsidR="007B14D6">
        <w:t xml:space="preserve"> </w:t>
      </w:r>
      <w:r w:rsidR="007B14D6">
        <w:t>(as before)</w:t>
      </w:r>
      <w:r>
        <w:t>.</w:t>
      </w:r>
    </w:p>
    <w:p w14:paraId="2647BAC2" w14:textId="71546BAC" w:rsidR="00277E7D" w:rsidRDefault="00277E7D" w:rsidP="00277E7D">
      <w:pPr>
        <w:pStyle w:val="ListParagraph"/>
        <w:numPr>
          <w:ilvl w:val="0"/>
          <w:numId w:val="10"/>
        </w:numPr>
      </w:pPr>
      <w:r>
        <w:t xml:space="preserve">Added residual connections to </w:t>
      </w:r>
      <w:proofErr w:type="gramStart"/>
      <w:r>
        <w:t>the Simple</w:t>
      </w:r>
      <w:proofErr w:type="gramEnd"/>
      <w:r>
        <w:t xml:space="preserve"> NN from before.</w:t>
      </w:r>
    </w:p>
    <w:p w14:paraId="748AF6BD" w14:textId="1F880A7D" w:rsidR="00FA30D6" w:rsidRDefault="00000000" w:rsidP="00A2269A">
      <w:pPr>
        <w:pStyle w:val="ListParagraph"/>
        <w:numPr>
          <w:ilvl w:val="0"/>
          <w:numId w:val="10"/>
        </w:numPr>
      </w:pPr>
      <w:r>
        <w:t>Trained a Residual NN on normalized inputs and tested the Forecast1h version.</w:t>
      </w:r>
    </w:p>
    <w:p w14:paraId="1228B3A3" w14:textId="77777777" w:rsidR="00FA30D6" w:rsidRDefault="00000000">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756F90" w14:paraId="6CAF2590" w14:textId="77777777" w:rsidTr="00DC491C">
        <w:tc>
          <w:tcPr>
            <w:tcW w:w="4327" w:type="dxa"/>
          </w:tcPr>
          <w:p w14:paraId="51818F4E" w14:textId="28A98D03" w:rsidR="00756F90" w:rsidRDefault="00756F90" w:rsidP="00DC491C">
            <w:r>
              <w:t>Residual</w:t>
            </w:r>
            <w:r>
              <w:t xml:space="preserve"> NN Normalized Inputs</w:t>
            </w:r>
          </w:p>
        </w:tc>
        <w:tc>
          <w:tcPr>
            <w:tcW w:w="4313" w:type="dxa"/>
          </w:tcPr>
          <w:p w14:paraId="726375E7" w14:textId="77777777" w:rsidR="00756F90" w:rsidRDefault="00756F90" w:rsidP="00DC491C">
            <w:r>
              <w:t>Validation Mean Absolute Error</w:t>
            </w:r>
          </w:p>
        </w:tc>
      </w:tr>
      <w:tr w:rsidR="00756F90" w14:paraId="6A624A67" w14:textId="77777777" w:rsidTr="00DC491C">
        <w:tc>
          <w:tcPr>
            <w:tcW w:w="4327" w:type="dxa"/>
          </w:tcPr>
          <w:p w14:paraId="1640EEE4" w14:textId="77777777" w:rsidR="00756F90" w:rsidRDefault="00756F90" w:rsidP="00DC491C">
            <w:r>
              <w:t>Forecast1h</w:t>
            </w:r>
          </w:p>
        </w:tc>
        <w:tc>
          <w:tcPr>
            <w:tcW w:w="4313" w:type="dxa"/>
          </w:tcPr>
          <w:p w14:paraId="541951C1" w14:textId="184B42D5" w:rsidR="00756F90" w:rsidRDefault="00756F90" w:rsidP="00DC491C">
            <w:r>
              <w:t>1.</w:t>
            </w:r>
            <w:r w:rsidR="00B11562">
              <w:t>645</w:t>
            </w:r>
          </w:p>
        </w:tc>
      </w:tr>
    </w:tbl>
    <w:p w14:paraId="16E7B117" w14:textId="6A5DA103" w:rsidR="00756F90" w:rsidRPr="00756F90" w:rsidRDefault="004A08EC" w:rsidP="004A08EC">
      <w:pPr>
        <w:pStyle w:val="Heading3"/>
      </w:pPr>
      <w:r>
        <w:t>Training Process</w:t>
      </w:r>
    </w:p>
    <w:p w14:paraId="185151D2" w14:textId="25443CC9" w:rsidR="00621C8E" w:rsidRDefault="00000000" w:rsidP="008F544C">
      <w:r>
        <w:t>Validation Mean Absolute Error</w:t>
      </w:r>
      <w:r w:rsidR="004A08EC">
        <w:t>. Residual NN</w:t>
      </w:r>
      <w:r w:rsidR="0053173D">
        <w:t xml:space="preserve"> (blue)</w:t>
      </w:r>
      <w:r w:rsidR="004A08EC">
        <w:t xml:space="preserve"> vs. </w:t>
      </w:r>
      <w:proofErr w:type="spellStart"/>
      <w:r w:rsidR="004A08EC">
        <w:t>SimpleNN</w:t>
      </w:r>
      <w:proofErr w:type="spellEnd"/>
      <w:r w:rsidR="0053173D">
        <w:t xml:space="preserve"> (orange)</w:t>
      </w:r>
      <w:r w:rsidR="004A08EC">
        <w:t>:</w:t>
      </w:r>
      <w:r w:rsidR="004A08EC">
        <w:rPr>
          <w:noProof/>
        </w:rPr>
        <w:drawing>
          <wp:inline distT="0" distB="0" distL="0" distR="0" wp14:anchorId="62147FCC" wp14:editId="7F2ED3A9">
            <wp:extent cx="5486400" cy="2736514"/>
            <wp:effectExtent l="0" t="0" r="0" b="6985"/>
            <wp:docPr id="517293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36514"/>
                    </a:xfrm>
                    <a:prstGeom prst="rect">
                      <a:avLst/>
                    </a:prstGeom>
                    <a:noFill/>
                    <a:ln>
                      <a:noFill/>
                    </a:ln>
                  </pic:spPr>
                </pic:pic>
              </a:graphicData>
            </a:graphic>
          </wp:inline>
        </w:drawing>
      </w:r>
    </w:p>
    <w:p w14:paraId="2169FF2A" w14:textId="17C5BF87" w:rsidR="006A65D8" w:rsidRDefault="006A65D8" w:rsidP="006A65D8">
      <w:pPr>
        <w:pStyle w:val="Heading3"/>
      </w:pPr>
      <w:r>
        <w:t>C</w:t>
      </w:r>
      <w:r>
        <w:rPr>
          <w:lang w:bidi="he-IL"/>
        </w:rPr>
        <w:t>onclusion</w:t>
      </w:r>
    </w:p>
    <w:p w14:paraId="3E803B2C" w14:textId="6D8D4A03" w:rsidR="00FA30D6" w:rsidRDefault="00000000">
      <w:r>
        <w:t>Improvement over the Simple NN: Residual NN reached an MAE of 1.645.</w:t>
      </w:r>
    </w:p>
    <w:p w14:paraId="50EBCCC5" w14:textId="5EEA88AB" w:rsidR="0081204F" w:rsidRDefault="0081204F" w:rsidP="0081204F">
      <w:r>
        <w:t xml:space="preserve">We have now successfully surpassed the Naïve model that only reached a MAE of </w:t>
      </w:r>
      <w:r>
        <w:t>1.697</w:t>
      </w:r>
      <w:r>
        <w:t xml:space="preserve"> for Forecast1h without lookback.</w:t>
      </w:r>
    </w:p>
    <w:p w14:paraId="13448786" w14:textId="77777777" w:rsidR="00C26DD2" w:rsidRDefault="00C26DD2">
      <w:pPr>
        <w:rPr>
          <w:rFonts w:asciiTheme="majorHAnsi" w:eastAsiaTheme="majorEastAsia" w:hAnsiTheme="majorHAnsi" w:cstheme="majorBidi"/>
          <w:b/>
          <w:bCs/>
          <w:color w:val="4F81BD" w:themeColor="accent1"/>
          <w:sz w:val="26"/>
          <w:szCs w:val="26"/>
        </w:rPr>
      </w:pPr>
      <w:r>
        <w:br w:type="page"/>
      </w:r>
    </w:p>
    <w:p w14:paraId="586AE159" w14:textId="5AE4B6C5" w:rsidR="00FA30D6" w:rsidRDefault="00000000">
      <w:pPr>
        <w:pStyle w:val="Heading2"/>
      </w:pPr>
      <w:r>
        <w:lastRenderedPageBreak/>
        <w:t>Data Processing and Feature Importance</w:t>
      </w:r>
    </w:p>
    <w:p w14:paraId="470FDEFE" w14:textId="77777777" w:rsidR="00C26DD2" w:rsidRPr="00B83D98" w:rsidRDefault="00C26DD2" w:rsidP="00C26DD2">
      <w:pPr>
        <w:pStyle w:val="Heading3"/>
      </w:pPr>
      <w:r w:rsidRPr="00B83D98">
        <w:t>Experiment Setup</w:t>
      </w:r>
    </w:p>
    <w:p w14:paraId="056B3577" w14:textId="77777777" w:rsidR="00C26DD2" w:rsidRDefault="00C26DD2" w:rsidP="00C26DD2">
      <w:pPr>
        <w:pStyle w:val="ListParagraph"/>
        <w:numPr>
          <w:ilvl w:val="0"/>
          <w:numId w:val="10"/>
        </w:numPr>
      </w:pPr>
      <w:r>
        <w:t>We wish t</w:t>
      </w:r>
      <w:r w:rsidR="00000000">
        <w:t>o determine the importance of each parameter</w:t>
      </w:r>
      <w:r>
        <w:t>.</w:t>
      </w:r>
    </w:p>
    <w:p w14:paraId="0A14BEC8" w14:textId="4B227EE7" w:rsidR="00FA30D6" w:rsidRDefault="00C26DD2" w:rsidP="00C26DD2">
      <w:pPr>
        <w:pStyle w:val="ListParagraph"/>
        <w:numPr>
          <w:ilvl w:val="0"/>
          <w:numId w:val="10"/>
        </w:numPr>
      </w:pPr>
      <w:r>
        <w:t>N</w:t>
      </w:r>
      <w:r w:rsidR="00000000">
        <w:t xml:space="preserve">oise was added to each parameter in the trained networks, and the impact on the MAE </w:t>
      </w:r>
      <w:r>
        <w:t xml:space="preserve">for the validation set </w:t>
      </w:r>
      <w:r w:rsidR="00000000">
        <w:t>was measured.</w:t>
      </w:r>
    </w:p>
    <w:p w14:paraId="58E7A924" w14:textId="77777777" w:rsidR="00FA30D6" w:rsidRDefault="00000000">
      <w:pPr>
        <w:pStyle w:val="Heading3"/>
      </w:pPr>
      <w:r>
        <w:t>Results</w:t>
      </w:r>
    </w:p>
    <w:p w14:paraId="6FC99240" w14:textId="46A8150A" w:rsidR="00E21DBE" w:rsidRDefault="00000000" w:rsidP="00E21DBE">
      <w:r>
        <w:t>Forecast1h Residual NN Normalized:</w:t>
      </w:r>
      <w:r w:rsidR="00E21DBE">
        <w:rPr>
          <w:noProof/>
        </w:rPr>
        <w:drawing>
          <wp:inline distT="0" distB="0" distL="0" distR="0" wp14:anchorId="4D1BDB4E" wp14:editId="44E813E1">
            <wp:extent cx="4016045" cy="2409805"/>
            <wp:effectExtent l="0" t="0" r="3810" b="0"/>
            <wp:docPr id="17284457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737" cy="2422821"/>
                    </a:xfrm>
                    <a:prstGeom prst="rect">
                      <a:avLst/>
                    </a:prstGeom>
                    <a:noFill/>
                    <a:ln>
                      <a:noFill/>
                    </a:ln>
                  </pic:spPr>
                </pic:pic>
              </a:graphicData>
            </a:graphic>
          </wp:inline>
        </w:drawing>
      </w:r>
    </w:p>
    <w:p w14:paraId="380F2D4C" w14:textId="30EDCE6B" w:rsidR="00E21DBE" w:rsidRDefault="00000000" w:rsidP="00E21DBE">
      <w:r>
        <w:t>Forecast1h Simple NN Normalized:</w:t>
      </w:r>
      <w:r w:rsidR="00E21DBE">
        <w:rPr>
          <w:noProof/>
        </w:rPr>
        <w:drawing>
          <wp:inline distT="0" distB="0" distL="0" distR="0" wp14:anchorId="570C4C39" wp14:editId="469C54A9">
            <wp:extent cx="4396435" cy="2635618"/>
            <wp:effectExtent l="0" t="0" r="4445" b="0"/>
            <wp:docPr id="303315428" name="Picture 6" descr="A graph with number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15428" name="Picture 6" descr="A graph with numbers and a blue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876" cy="2640079"/>
                    </a:xfrm>
                    <a:prstGeom prst="rect">
                      <a:avLst/>
                    </a:prstGeom>
                    <a:noFill/>
                    <a:ln>
                      <a:noFill/>
                    </a:ln>
                  </pic:spPr>
                </pic:pic>
              </a:graphicData>
            </a:graphic>
          </wp:inline>
        </w:drawing>
      </w:r>
    </w:p>
    <w:p w14:paraId="20D869DE" w14:textId="77777777" w:rsidR="00E21DBE" w:rsidRDefault="00E21DBE" w:rsidP="00E21DBE">
      <w:pPr>
        <w:pStyle w:val="Heading3"/>
      </w:pPr>
      <w:r>
        <w:t>C</w:t>
      </w:r>
      <w:r>
        <w:rPr>
          <w:lang w:bidi="he-IL"/>
        </w:rPr>
        <w:t>onclusion</w:t>
      </w:r>
    </w:p>
    <w:p w14:paraId="02BFEB0C" w14:textId="77777777" w:rsidR="00ED4345" w:rsidRDefault="00000000" w:rsidP="00ED4345">
      <w:pPr>
        <w:pStyle w:val="ListParagraph"/>
        <w:numPr>
          <w:ilvl w:val="0"/>
          <w:numId w:val="10"/>
        </w:numPr>
      </w:pPr>
      <w:r>
        <w:t>The last intensity value was the most important parameter in networks where it was revealed.</w:t>
      </w:r>
    </w:p>
    <w:p w14:paraId="0F5A4670" w14:textId="77777777" w:rsidR="00ED4345" w:rsidRDefault="00000000" w:rsidP="00ED4345">
      <w:pPr>
        <w:pStyle w:val="ListParagraph"/>
        <w:numPr>
          <w:ilvl w:val="0"/>
          <w:numId w:val="10"/>
        </w:numPr>
      </w:pPr>
      <w:r>
        <w:t>za was also an important parameter.</w:t>
      </w:r>
    </w:p>
    <w:p w14:paraId="29886234" w14:textId="65574DC5" w:rsidR="00FA30D6" w:rsidRDefault="00000000" w:rsidP="00843822">
      <w:pPr>
        <w:pStyle w:val="ListParagraph"/>
        <w:numPr>
          <w:ilvl w:val="0"/>
          <w:numId w:val="10"/>
        </w:numPr>
      </w:pPr>
      <w:r>
        <w:t>Date and Lon were not beneficial due to their circular nature.</w:t>
      </w:r>
    </w:p>
    <w:p w14:paraId="0D21DAE8" w14:textId="77777777" w:rsidR="00FA30D6" w:rsidRDefault="00000000">
      <w:pPr>
        <w:pStyle w:val="Heading2"/>
      </w:pPr>
      <w:r>
        <w:lastRenderedPageBreak/>
        <w:t>Circular Unfolding for Circular Parameters</w:t>
      </w:r>
    </w:p>
    <w:p w14:paraId="1BA81816" w14:textId="77777777" w:rsidR="00843822" w:rsidRPr="00B83D98" w:rsidRDefault="00843822" w:rsidP="00843822">
      <w:pPr>
        <w:pStyle w:val="Heading3"/>
      </w:pPr>
      <w:r w:rsidRPr="00B83D98">
        <w:t>Experiment Setup</w:t>
      </w:r>
    </w:p>
    <w:p w14:paraId="1AB0B5AC" w14:textId="32189D1A" w:rsidR="00843822" w:rsidRDefault="00843822" w:rsidP="00843822">
      <w:pPr>
        <w:pStyle w:val="ListParagraph"/>
        <w:numPr>
          <w:ilvl w:val="0"/>
          <w:numId w:val="10"/>
        </w:numPr>
      </w:pPr>
      <w:r>
        <w:t>Training dataset years: 1979-2024</w:t>
      </w:r>
    </w:p>
    <w:p w14:paraId="08364B60" w14:textId="77777777" w:rsidR="00843822" w:rsidRDefault="00843822" w:rsidP="00843822">
      <w:pPr>
        <w:pStyle w:val="ListParagraph"/>
        <w:numPr>
          <w:ilvl w:val="0"/>
          <w:numId w:val="10"/>
        </w:numPr>
      </w:pPr>
      <w:r>
        <w:t>Validation was selected randomly. 25% holdout of training. Done deterministically across all experiments.</w:t>
      </w:r>
    </w:p>
    <w:p w14:paraId="73B70C13" w14:textId="2E616F52" w:rsidR="00843822" w:rsidRDefault="00347A34" w:rsidP="00843822">
      <w:pPr>
        <w:pStyle w:val="ListParagraph"/>
        <w:numPr>
          <w:ilvl w:val="0"/>
          <w:numId w:val="10"/>
        </w:numPr>
      </w:pPr>
      <w:r>
        <w:t>Normalized data</w:t>
      </w:r>
      <w:r w:rsidR="007B14D6">
        <w:t xml:space="preserve"> (as before)</w:t>
      </w:r>
      <w:r w:rsidR="00843822">
        <w:t>.</w:t>
      </w:r>
    </w:p>
    <w:p w14:paraId="6F908B85" w14:textId="0DA75DBD" w:rsidR="00347A34" w:rsidRDefault="00347A34" w:rsidP="00843822">
      <w:pPr>
        <w:pStyle w:val="ListParagraph"/>
        <w:numPr>
          <w:ilvl w:val="0"/>
          <w:numId w:val="10"/>
        </w:numPr>
      </w:pPr>
      <w:r>
        <w:t>Residual NN</w:t>
      </w:r>
      <w:r w:rsidR="007B14D6">
        <w:t xml:space="preserve"> (as before)</w:t>
      </w:r>
      <w:r>
        <w:t>.</w:t>
      </w:r>
    </w:p>
    <w:p w14:paraId="7A134B06" w14:textId="77777777" w:rsidR="00510583" w:rsidRDefault="00510583" w:rsidP="00510583">
      <w:pPr>
        <w:pStyle w:val="ListParagraph"/>
        <w:numPr>
          <w:ilvl w:val="0"/>
          <w:numId w:val="10"/>
        </w:numPr>
      </w:pPr>
      <w:r>
        <w:t xml:space="preserve">Normalized date and </w:t>
      </w:r>
      <w:proofErr w:type="spellStart"/>
      <w:r>
        <w:t>lon</w:t>
      </w:r>
      <w:proofErr w:type="spellEnd"/>
      <w:r>
        <w:t xml:space="preserve"> to the range </w:t>
      </w:r>
      <m:oMath>
        <m:r>
          <w:rPr>
            <w:rFonts w:ascii="Cambria Math" w:hAnsi="Cambria Math"/>
          </w:rPr>
          <m:t>[0,2π]</m:t>
        </m:r>
      </m:oMath>
      <w:r>
        <w:t>.</w:t>
      </w:r>
    </w:p>
    <w:p w14:paraId="568CFEAE" w14:textId="762F0B18" w:rsidR="00510583" w:rsidRDefault="00510583" w:rsidP="00510583">
      <w:pPr>
        <w:pStyle w:val="ListParagraph"/>
        <w:numPr>
          <w:ilvl w:val="0"/>
          <w:numId w:val="10"/>
        </w:numPr>
      </w:pPr>
      <w:r>
        <w:t xml:space="preserve">Added the sin and cos of the normalized date and </w:t>
      </w:r>
      <w:proofErr w:type="spellStart"/>
      <w:r>
        <w:t>lon</w:t>
      </w:r>
      <w:proofErr w:type="spellEnd"/>
      <w:r>
        <w:t xml:space="preserve"> parameters as inputs to the network.</w:t>
      </w:r>
    </w:p>
    <w:p w14:paraId="76B045FE" w14:textId="38395F9B" w:rsidR="00851F7E" w:rsidRDefault="00851F7E" w:rsidP="00510583">
      <w:pPr>
        <w:pStyle w:val="ListParagraph"/>
        <w:numPr>
          <w:ilvl w:val="0"/>
          <w:numId w:val="10"/>
        </w:numPr>
      </w:pPr>
      <w:r>
        <w:t>Added a lookback3h.</w:t>
      </w:r>
    </w:p>
    <w:p w14:paraId="718F25C0" w14:textId="7BE841C0" w:rsidR="00843822" w:rsidRDefault="00843822" w:rsidP="00843822">
      <w:pPr>
        <w:pStyle w:val="ListParagraph"/>
        <w:numPr>
          <w:ilvl w:val="0"/>
          <w:numId w:val="10"/>
        </w:numPr>
      </w:pPr>
      <w:r>
        <w:t>Trained a Residual NN on normalized inputs and tested the Forecast1h version.</w:t>
      </w:r>
    </w:p>
    <w:p w14:paraId="37649376" w14:textId="77777777" w:rsidR="001B617C" w:rsidRDefault="001B617C" w:rsidP="001B617C">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1B617C" w14:paraId="202EC4BD" w14:textId="77777777" w:rsidTr="00DC491C">
        <w:tc>
          <w:tcPr>
            <w:tcW w:w="4327" w:type="dxa"/>
          </w:tcPr>
          <w:p w14:paraId="2879EE82" w14:textId="77777777" w:rsidR="001B617C" w:rsidRDefault="001B617C" w:rsidP="00DC491C">
            <w:r>
              <w:t>Residual NN Normalized Inputs</w:t>
            </w:r>
          </w:p>
        </w:tc>
        <w:tc>
          <w:tcPr>
            <w:tcW w:w="4313" w:type="dxa"/>
          </w:tcPr>
          <w:p w14:paraId="68BFC67E" w14:textId="77777777" w:rsidR="001B617C" w:rsidRDefault="001B617C" w:rsidP="00DC491C">
            <w:r>
              <w:t>Validation Mean Absolute Error</w:t>
            </w:r>
          </w:p>
        </w:tc>
      </w:tr>
      <w:tr w:rsidR="001B617C" w14:paraId="3DE99D12" w14:textId="77777777" w:rsidTr="00DC491C">
        <w:tc>
          <w:tcPr>
            <w:tcW w:w="4327" w:type="dxa"/>
          </w:tcPr>
          <w:p w14:paraId="3D3E4EE4" w14:textId="0C731A8E" w:rsidR="001B617C" w:rsidRDefault="00AD46FB" w:rsidP="00DC491C">
            <w:r>
              <w:t>Lookback3h-</w:t>
            </w:r>
            <w:r w:rsidR="001B617C">
              <w:t>Forecast1h</w:t>
            </w:r>
          </w:p>
        </w:tc>
        <w:tc>
          <w:tcPr>
            <w:tcW w:w="4313" w:type="dxa"/>
          </w:tcPr>
          <w:p w14:paraId="1A655E91" w14:textId="082BDD7A" w:rsidR="001B617C" w:rsidRDefault="001B617C" w:rsidP="00DC491C">
            <w:r>
              <w:t>0.98</w:t>
            </w:r>
          </w:p>
        </w:tc>
      </w:tr>
    </w:tbl>
    <w:p w14:paraId="463B7E73" w14:textId="77777777" w:rsidR="001B617C" w:rsidRPr="00756F90" w:rsidRDefault="001B617C" w:rsidP="001B617C">
      <w:pPr>
        <w:pStyle w:val="Heading3"/>
      </w:pPr>
      <w:r>
        <w:t>Training Process</w:t>
      </w:r>
    </w:p>
    <w:p w14:paraId="736EE37B" w14:textId="0C19F8DC" w:rsidR="001B617C" w:rsidRDefault="001B617C" w:rsidP="00A81FD5">
      <w:pPr>
        <w:rPr>
          <w:noProof/>
        </w:rPr>
      </w:pPr>
      <w:r>
        <w:t>Validation Mean Absolute Error</w:t>
      </w:r>
      <w:r w:rsidR="00A81FD5">
        <w:t>:</w:t>
      </w:r>
    </w:p>
    <w:p w14:paraId="0398A9C2" w14:textId="0D009EB7" w:rsidR="00A81FD5" w:rsidRDefault="00A81FD5" w:rsidP="001B617C">
      <w:r w:rsidRPr="009848F5">
        <w:rPr>
          <w:noProof/>
        </w:rPr>
        <w:drawing>
          <wp:inline distT="0" distB="0" distL="0" distR="0" wp14:anchorId="6BD5831B" wp14:editId="1CBCD8E2">
            <wp:extent cx="5486400" cy="2492768"/>
            <wp:effectExtent l="0" t="0" r="0" b="3175"/>
            <wp:docPr id="105713394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33942" name="Picture 1" descr="A graph with lines and numbers&#10;&#10;Description automatically generated"/>
                    <pic:cNvPicPr/>
                  </pic:nvPicPr>
                  <pic:blipFill>
                    <a:blip r:embed="rId13"/>
                    <a:stretch>
                      <a:fillRect/>
                    </a:stretch>
                  </pic:blipFill>
                  <pic:spPr>
                    <a:xfrm>
                      <a:off x="0" y="0"/>
                      <a:ext cx="5486400" cy="2492768"/>
                    </a:xfrm>
                    <a:prstGeom prst="rect">
                      <a:avLst/>
                    </a:prstGeom>
                  </pic:spPr>
                </pic:pic>
              </a:graphicData>
            </a:graphic>
          </wp:inline>
        </w:drawing>
      </w:r>
    </w:p>
    <w:p w14:paraId="1AE1D77D" w14:textId="228A23B3" w:rsidR="00A8106D" w:rsidRDefault="00A8106D" w:rsidP="00A8106D">
      <w:pPr>
        <w:pStyle w:val="Heading3"/>
      </w:pPr>
      <w:r>
        <w:lastRenderedPageBreak/>
        <w:t>Feature Importance Analysis</w:t>
      </w:r>
    </w:p>
    <w:p w14:paraId="6FD6B4C5" w14:textId="44497526" w:rsidR="00A8106D" w:rsidRDefault="00A8106D" w:rsidP="00A8106D">
      <w:r w:rsidRPr="009848F5">
        <w:rPr>
          <w:noProof/>
        </w:rPr>
        <w:drawing>
          <wp:inline distT="0" distB="0" distL="0" distR="0" wp14:anchorId="494886A7" wp14:editId="160E7920">
            <wp:extent cx="4967021" cy="2980433"/>
            <wp:effectExtent l="0" t="0" r="5080" b="0"/>
            <wp:docPr id="52906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62509" name=""/>
                    <pic:cNvPicPr/>
                  </pic:nvPicPr>
                  <pic:blipFill>
                    <a:blip r:embed="rId14"/>
                    <a:stretch>
                      <a:fillRect/>
                    </a:stretch>
                  </pic:blipFill>
                  <pic:spPr>
                    <a:xfrm>
                      <a:off x="0" y="0"/>
                      <a:ext cx="4974068" cy="2984662"/>
                    </a:xfrm>
                    <a:prstGeom prst="rect">
                      <a:avLst/>
                    </a:prstGeom>
                  </pic:spPr>
                </pic:pic>
              </a:graphicData>
            </a:graphic>
          </wp:inline>
        </w:drawing>
      </w:r>
    </w:p>
    <w:p w14:paraId="0019E07F" w14:textId="451FCBB5" w:rsidR="001B617C" w:rsidRDefault="001B617C" w:rsidP="001B617C">
      <w:pPr>
        <w:pStyle w:val="Heading3"/>
      </w:pPr>
      <w:r>
        <w:t>C</w:t>
      </w:r>
      <w:r>
        <w:rPr>
          <w:lang w:bidi="he-IL"/>
        </w:rPr>
        <w:t>onclusion</w:t>
      </w:r>
    </w:p>
    <w:p w14:paraId="47D486B3" w14:textId="7290F426" w:rsidR="00A8106D" w:rsidRDefault="00A8106D" w:rsidP="00A8106D">
      <w:r>
        <w:t>We have now successfully surpassed the</w:t>
      </w:r>
      <w:r>
        <w:t xml:space="preserve"> best</w:t>
      </w:r>
      <w:r>
        <w:t xml:space="preserve"> Naïve model that</w:t>
      </w:r>
      <w:r>
        <w:t xml:space="preserve"> used a lookback. The best Naïve model used lookback1h</w:t>
      </w:r>
      <w:r>
        <w:t xml:space="preserve"> only reached a MAE of 1.065 for Forecast1h</w:t>
      </w:r>
      <w:r>
        <w:t>.</w:t>
      </w:r>
      <w:r w:rsidR="0097575D">
        <w:t xml:space="preserve"> We have now been able to reach MAE of 0.98</w:t>
      </w:r>
      <w:r w:rsidR="004D3DA0">
        <w:t>.</w:t>
      </w:r>
    </w:p>
    <w:p w14:paraId="38A23A38" w14:textId="5D4E99AE" w:rsidR="004D3DA0" w:rsidRDefault="004D3DA0" w:rsidP="00A8106D">
      <w:r>
        <w:t>Notice how a lot of the parameters seem to be not important still. We will attempt to remove them and see how it affects performance.</w:t>
      </w:r>
    </w:p>
    <w:p w14:paraId="36D7756C" w14:textId="77777777" w:rsidR="001B617C" w:rsidRDefault="001B617C"/>
    <w:p w14:paraId="336FE349" w14:textId="77777777" w:rsidR="001B617C" w:rsidRDefault="001B617C"/>
    <w:p w14:paraId="532E6EFC" w14:textId="77777777" w:rsidR="001B617C" w:rsidRDefault="001B617C"/>
    <w:p w14:paraId="2D956B85" w14:textId="77777777" w:rsidR="00CD21F1" w:rsidRDefault="00CD21F1">
      <w:pPr>
        <w:rPr>
          <w:rFonts w:asciiTheme="majorHAnsi" w:eastAsiaTheme="majorEastAsia" w:hAnsiTheme="majorHAnsi" w:cstheme="majorBidi"/>
          <w:b/>
          <w:bCs/>
          <w:color w:val="4F81BD" w:themeColor="accent1"/>
          <w:sz w:val="26"/>
          <w:szCs w:val="26"/>
        </w:rPr>
      </w:pPr>
      <w:r>
        <w:br w:type="page"/>
      </w:r>
    </w:p>
    <w:p w14:paraId="33937D99" w14:textId="6DE4B15F" w:rsidR="00FA30D6" w:rsidRDefault="00000000" w:rsidP="00CD21F1">
      <w:pPr>
        <w:pStyle w:val="Heading2"/>
      </w:pPr>
      <w:r>
        <w:lastRenderedPageBreak/>
        <w:t xml:space="preserve">Reducing </w:t>
      </w:r>
      <w:r w:rsidR="00CD21F1">
        <w:t xml:space="preserve">Unimportant </w:t>
      </w:r>
      <w:r>
        <w:t>Features</w:t>
      </w:r>
    </w:p>
    <w:p w14:paraId="70B4FD02" w14:textId="77777777" w:rsidR="00CD21F1" w:rsidRPr="00B83D98" w:rsidRDefault="00CD21F1" w:rsidP="00CD21F1">
      <w:pPr>
        <w:pStyle w:val="Heading3"/>
      </w:pPr>
      <w:r w:rsidRPr="00B83D98">
        <w:t>Experiment Setup</w:t>
      </w:r>
    </w:p>
    <w:p w14:paraId="6A5B2AFD" w14:textId="77777777" w:rsidR="00CD21F1" w:rsidRDefault="00CD21F1" w:rsidP="00CD21F1">
      <w:pPr>
        <w:pStyle w:val="ListParagraph"/>
        <w:numPr>
          <w:ilvl w:val="0"/>
          <w:numId w:val="10"/>
        </w:numPr>
      </w:pPr>
      <w:r>
        <w:t>Training dataset years: 1979-2024</w:t>
      </w:r>
    </w:p>
    <w:p w14:paraId="468D1017" w14:textId="77777777" w:rsidR="00CD21F1" w:rsidRDefault="00CD21F1" w:rsidP="00CD21F1">
      <w:pPr>
        <w:pStyle w:val="ListParagraph"/>
        <w:numPr>
          <w:ilvl w:val="0"/>
          <w:numId w:val="10"/>
        </w:numPr>
      </w:pPr>
      <w:r>
        <w:t>Validation was selected randomly. 25% holdout of training. Done deterministically across all experiments.</w:t>
      </w:r>
    </w:p>
    <w:p w14:paraId="2CAF1694" w14:textId="77777777" w:rsidR="00CD21F1" w:rsidRDefault="00CD21F1" w:rsidP="00CD21F1">
      <w:pPr>
        <w:pStyle w:val="ListParagraph"/>
        <w:numPr>
          <w:ilvl w:val="0"/>
          <w:numId w:val="10"/>
        </w:numPr>
      </w:pPr>
      <w:r>
        <w:t>Normalized data (as before).</w:t>
      </w:r>
    </w:p>
    <w:p w14:paraId="5401E589" w14:textId="77777777" w:rsidR="00CD21F1" w:rsidRDefault="00CD21F1" w:rsidP="00CD21F1">
      <w:pPr>
        <w:pStyle w:val="ListParagraph"/>
        <w:numPr>
          <w:ilvl w:val="0"/>
          <w:numId w:val="10"/>
        </w:numPr>
      </w:pPr>
      <w:r>
        <w:t>Residual NN (as before).</w:t>
      </w:r>
    </w:p>
    <w:p w14:paraId="67CF9454" w14:textId="3E7EB1AD" w:rsidR="00CD21F1" w:rsidRDefault="00CD21F1" w:rsidP="00CD21F1">
      <w:pPr>
        <w:pStyle w:val="ListParagraph"/>
        <w:numPr>
          <w:ilvl w:val="0"/>
          <w:numId w:val="10"/>
        </w:numPr>
      </w:pPr>
      <w:r>
        <w:t xml:space="preserve">Normalized date and </w:t>
      </w:r>
      <w:proofErr w:type="spellStart"/>
      <w:r>
        <w:t>lon</w:t>
      </w:r>
      <w:proofErr w:type="spellEnd"/>
      <w:r>
        <w:t xml:space="preserve"> to the range </w:t>
      </w:r>
      <m:oMath>
        <m:r>
          <w:rPr>
            <w:rFonts w:ascii="Cambria Math" w:hAnsi="Cambria Math"/>
          </w:rPr>
          <m:t>[0,2π]</m:t>
        </m:r>
      </m:oMath>
      <w:r>
        <w:t xml:space="preserve"> </w:t>
      </w:r>
      <w:r>
        <w:t>(as before.</w:t>
      </w:r>
    </w:p>
    <w:p w14:paraId="217A595F" w14:textId="79735E90" w:rsidR="00CD21F1" w:rsidRDefault="00CD21F1" w:rsidP="00CD21F1">
      <w:pPr>
        <w:pStyle w:val="ListParagraph"/>
        <w:numPr>
          <w:ilvl w:val="0"/>
          <w:numId w:val="10"/>
        </w:numPr>
      </w:pPr>
      <w:r>
        <w:t xml:space="preserve">Added the sin and cos of the normalized date and </w:t>
      </w:r>
      <w:proofErr w:type="spellStart"/>
      <w:r>
        <w:t>lon</w:t>
      </w:r>
      <w:proofErr w:type="spellEnd"/>
      <w:r>
        <w:t xml:space="preserve"> parameters as inputs to the network</w:t>
      </w:r>
      <w:r>
        <w:t xml:space="preserve"> </w:t>
      </w:r>
      <w:r>
        <w:t>(as before</w:t>
      </w:r>
      <w:r>
        <w:t>)</w:t>
      </w:r>
      <w:r>
        <w:t>.</w:t>
      </w:r>
    </w:p>
    <w:p w14:paraId="6DC358D7" w14:textId="7FE11F14" w:rsidR="00CD21F1" w:rsidRDefault="00CD21F1" w:rsidP="00CD21F1">
      <w:pPr>
        <w:pStyle w:val="ListParagraph"/>
        <w:numPr>
          <w:ilvl w:val="0"/>
          <w:numId w:val="10"/>
        </w:numPr>
      </w:pPr>
      <w:r>
        <w:t>Added a lookback3h</w:t>
      </w:r>
      <w:r>
        <w:t xml:space="preserve"> </w:t>
      </w:r>
      <w:r>
        <w:t>(as before</w:t>
      </w:r>
      <w:r>
        <w:t>)</w:t>
      </w:r>
      <w:r>
        <w:t>.</w:t>
      </w:r>
    </w:p>
    <w:p w14:paraId="0AFCD7E6" w14:textId="1097859E" w:rsidR="00CD21F1" w:rsidRDefault="00CD21F1" w:rsidP="00CD21F1">
      <w:pPr>
        <w:pStyle w:val="ListParagraph"/>
        <w:numPr>
          <w:ilvl w:val="0"/>
          <w:numId w:val="10"/>
        </w:numPr>
      </w:pPr>
      <w:r>
        <w:t xml:space="preserve">Removed all features but: date, </w:t>
      </w:r>
      <w:proofErr w:type="spellStart"/>
      <w:r>
        <w:t>lon</w:t>
      </w:r>
      <w:proofErr w:type="spellEnd"/>
      <w:r>
        <w:t xml:space="preserve">, </w:t>
      </w:r>
      <w:proofErr w:type="spellStart"/>
      <w:r>
        <w:t>lat</w:t>
      </w:r>
      <w:proofErr w:type="spellEnd"/>
      <w:r>
        <w:t>, za, intensity.</w:t>
      </w:r>
    </w:p>
    <w:p w14:paraId="7A342D4F" w14:textId="77777777" w:rsidR="00CD21F1" w:rsidRDefault="00CD21F1" w:rsidP="00CD21F1">
      <w:pPr>
        <w:pStyle w:val="ListParagraph"/>
        <w:numPr>
          <w:ilvl w:val="0"/>
          <w:numId w:val="10"/>
        </w:numPr>
      </w:pPr>
      <w:r>
        <w:t>Trained a Residual NN on normalized inputs and tested the Forecast1h version.</w:t>
      </w:r>
    </w:p>
    <w:p w14:paraId="3EBB1D9F" w14:textId="77777777" w:rsidR="00CD21F1" w:rsidRDefault="00CD21F1" w:rsidP="00CD21F1">
      <w:pPr>
        <w:pStyle w:val="Heading3"/>
      </w:pPr>
      <w:r>
        <w:t>Results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7"/>
        <w:gridCol w:w="4313"/>
      </w:tblGrid>
      <w:tr w:rsidR="00CD21F1" w14:paraId="66309B87" w14:textId="77777777" w:rsidTr="00DC491C">
        <w:tc>
          <w:tcPr>
            <w:tcW w:w="4327" w:type="dxa"/>
          </w:tcPr>
          <w:p w14:paraId="2B6C2239" w14:textId="58466B47" w:rsidR="00CD21F1" w:rsidRDefault="00CD21F1" w:rsidP="00DC491C">
            <w:r>
              <w:t>Residual NN Normalized</w:t>
            </w:r>
            <w:r w:rsidR="00FC53A7">
              <w:t xml:space="preserve"> Reduced</w:t>
            </w:r>
            <w:r>
              <w:t xml:space="preserve"> Inputs</w:t>
            </w:r>
          </w:p>
        </w:tc>
        <w:tc>
          <w:tcPr>
            <w:tcW w:w="4313" w:type="dxa"/>
          </w:tcPr>
          <w:p w14:paraId="6E69A6CB" w14:textId="77777777" w:rsidR="00CD21F1" w:rsidRDefault="00CD21F1" w:rsidP="00DC491C">
            <w:r>
              <w:t>Validation Mean Absolute Error</w:t>
            </w:r>
          </w:p>
        </w:tc>
      </w:tr>
      <w:tr w:rsidR="00CD21F1" w14:paraId="40EEECEA" w14:textId="77777777" w:rsidTr="00DC491C">
        <w:tc>
          <w:tcPr>
            <w:tcW w:w="4327" w:type="dxa"/>
          </w:tcPr>
          <w:p w14:paraId="71CB6587" w14:textId="77777777" w:rsidR="00CD21F1" w:rsidRDefault="00CD21F1" w:rsidP="00DC491C">
            <w:r>
              <w:t>Lookback3h-Forecast1h</w:t>
            </w:r>
          </w:p>
        </w:tc>
        <w:tc>
          <w:tcPr>
            <w:tcW w:w="4313" w:type="dxa"/>
          </w:tcPr>
          <w:p w14:paraId="2302E3EE" w14:textId="08B11C1A" w:rsidR="00CD21F1" w:rsidRDefault="00CD21F1" w:rsidP="00DC491C">
            <w:r>
              <w:t>0.9</w:t>
            </w:r>
            <w:r w:rsidR="0003669E">
              <w:t>4</w:t>
            </w:r>
          </w:p>
        </w:tc>
      </w:tr>
    </w:tbl>
    <w:p w14:paraId="2903A37A" w14:textId="77777777" w:rsidR="00CD21F1" w:rsidRPr="00756F90" w:rsidRDefault="00CD21F1" w:rsidP="00CD21F1">
      <w:pPr>
        <w:pStyle w:val="Heading3"/>
      </w:pPr>
      <w:r>
        <w:t>Training Process</w:t>
      </w:r>
    </w:p>
    <w:p w14:paraId="1267252D" w14:textId="5DCD6CA2" w:rsidR="00CD21F1" w:rsidRDefault="00CD21F1" w:rsidP="0003669E">
      <w:pPr>
        <w:rPr>
          <w:noProof/>
        </w:rPr>
      </w:pPr>
      <w:r>
        <w:t>Validation Mean Absolute Error:</w:t>
      </w:r>
      <w:r w:rsidR="0003669E" w:rsidRPr="00F015A1">
        <w:rPr>
          <w:noProof/>
        </w:rPr>
        <w:drawing>
          <wp:inline distT="0" distB="0" distL="0" distR="0" wp14:anchorId="79FCB592" wp14:editId="0E117756">
            <wp:extent cx="5486400" cy="2690318"/>
            <wp:effectExtent l="0" t="0" r="0" b="0"/>
            <wp:docPr id="167394740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47405" name="Picture 1" descr="A graph with blue lines&#10;&#10;Description automatically generated"/>
                    <pic:cNvPicPr/>
                  </pic:nvPicPr>
                  <pic:blipFill>
                    <a:blip r:embed="rId15"/>
                    <a:stretch>
                      <a:fillRect/>
                    </a:stretch>
                  </pic:blipFill>
                  <pic:spPr>
                    <a:xfrm>
                      <a:off x="0" y="0"/>
                      <a:ext cx="5486400" cy="2690318"/>
                    </a:xfrm>
                    <a:prstGeom prst="rect">
                      <a:avLst/>
                    </a:prstGeom>
                  </pic:spPr>
                </pic:pic>
              </a:graphicData>
            </a:graphic>
          </wp:inline>
        </w:drawing>
      </w:r>
    </w:p>
    <w:p w14:paraId="1A09ECB7" w14:textId="77777777" w:rsidR="00CD21F1" w:rsidRDefault="00CD21F1" w:rsidP="00CD21F1">
      <w:pPr>
        <w:pStyle w:val="Heading3"/>
      </w:pPr>
      <w:r>
        <w:lastRenderedPageBreak/>
        <w:t>Feature Importance Analysis</w:t>
      </w:r>
    </w:p>
    <w:p w14:paraId="09CAF942" w14:textId="5A9791BB" w:rsidR="00CD21F1" w:rsidRDefault="00A3387B" w:rsidP="00A3387B">
      <w:r w:rsidRPr="006E6A5A">
        <w:rPr>
          <w:noProof/>
        </w:rPr>
        <w:drawing>
          <wp:inline distT="0" distB="0" distL="0" distR="0" wp14:anchorId="7C403B60" wp14:editId="63016475">
            <wp:extent cx="5486400" cy="3292083"/>
            <wp:effectExtent l="0" t="0" r="0" b="3810"/>
            <wp:docPr id="1220700534" name="Picture 1" descr="A graph with number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00534" name="Picture 1" descr="A graph with numbers and a blue line&#10;&#10;Description automatically generated"/>
                    <pic:cNvPicPr/>
                  </pic:nvPicPr>
                  <pic:blipFill>
                    <a:blip r:embed="rId16"/>
                    <a:stretch>
                      <a:fillRect/>
                    </a:stretch>
                  </pic:blipFill>
                  <pic:spPr>
                    <a:xfrm>
                      <a:off x="0" y="0"/>
                      <a:ext cx="5486400" cy="3292083"/>
                    </a:xfrm>
                    <a:prstGeom prst="rect">
                      <a:avLst/>
                    </a:prstGeom>
                  </pic:spPr>
                </pic:pic>
              </a:graphicData>
            </a:graphic>
          </wp:inline>
        </w:drawing>
      </w:r>
    </w:p>
    <w:p w14:paraId="4AC9051C" w14:textId="77777777" w:rsidR="00CD21F1" w:rsidRDefault="00CD21F1" w:rsidP="00CD21F1">
      <w:pPr>
        <w:pStyle w:val="Heading3"/>
      </w:pPr>
      <w:r>
        <w:t>C</w:t>
      </w:r>
      <w:r>
        <w:rPr>
          <w:lang w:bidi="he-IL"/>
        </w:rPr>
        <w:t>onclusion</w:t>
      </w:r>
    </w:p>
    <w:p w14:paraId="368AAF17" w14:textId="460B9A30" w:rsidR="00A3387B" w:rsidRDefault="00A3387B" w:rsidP="00CD21F1">
      <w:r>
        <w:t>Further improved to 0.94 MAE</w:t>
      </w:r>
      <w:r>
        <w:t xml:space="preserve"> on the validation set.</w:t>
      </w:r>
    </w:p>
    <w:p w14:paraId="1B78C661" w14:textId="387F4286" w:rsidR="00FA30D6" w:rsidRDefault="00A3387B" w:rsidP="008E1F3A">
      <w:r>
        <w:t>We concluded that the other parameters we left out were not important to the network as we were able to beat our best benchmark without them.</w:t>
      </w:r>
    </w:p>
    <w:sectPr w:rsidR="00FA30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B7D56F6"/>
    <w:multiLevelType w:val="hybridMultilevel"/>
    <w:tmpl w:val="B2144524"/>
    <w:lvl w:ilvl="0" w:tplc="AAF89A22">
      <w:start w:val="2"/>
      <w:numFmt w:val="bullet"/>
      <w:lvlText w:val=""/>
      <w:lvlJc w:val="left"/>
      <w:pPr>
        <w:ind w:left="720" w:hanging="360"/>
      </w:pPr>
      <w:rPr>
        <w:rFonts w:ascii="Symbol" w:eastAsiaTheme="minorEastAsia"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9145936">
    <w:abstractNumId w:val="8"/>
  </w:num>
  <w:num w:numId="2" w16cid:durableId="299962976">
    <w:abstractNumId w:val="6"/>
  </w:num>
  <w:num w:numId="3" w16cid:durableId="17244816">
    <w:abstractNumId w:val="5"/>
  </w:num>
  <w:num w:numId="4" w16cid:durableId="1173303349">
    <w:abstractNumId w:val="4"/>
  </w:num>
  <w:num w:numId="5" w16cid:durableId="1269971895">
    <w:abstractNumId w:val="7"/>
  </w:num>
  <w:num w:numId="6" w16cid:durableId="1870750917">
    <w:abstractNumId w:val="3"/>
  </w:num>
  <w:num w:numId="7" w16cid:durableId="1112937880">
    <w:abstractNumId w:val="2"/>
  </w:num>
  <w:num w:numId="8" w16cid:durableId="226502120">
    <w:abstractNumId w:val="1"/>
  </w:num>
  <w:num w:numId="9" w16cid:durableId="801461201">
    <w:abstractNumId w:val="0"/>
  </w:num>
  <w:num w:numId="10" w16cid:durableId="15772824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486"/>
    <w:rsid w:val="00034616"/>
    <w:rsid w:val="0003669E"/>
    <w:rsid w:val="0006063C"/>
    <w:rsid w:val="00104B38"/>
    <w:rsid w:val="0015074B"/>
    <w:rsid w:val="001B1A35"/>
    <w:rsid w:val="001B617C"/>
    <w:rsid w:val="002039F6"/>
    <w:rsid w:val="00277E7D"/>
    <w:rsid w:val="00293253"/>
    <w:rsid w:val="0029639D"/>
    <w:rsid w:val="002A60AC"/>
    <w:rsid w:val="00326F90"/>
    <w:rsid w:val="00331E29"/>
    <w:rsid w:val="00347A34"/>
    <w:rsid w:val="003700A6"/>
    <w:rsid w:val="003D0697"/>
    <w:rsid w:val="003F46F7"/>
    <w:rsid w:val="004A08EC"/>
    <w:rsid w:val="004D3DA0"/>
    <w:rsid w:val="004E6FD5"/>
    <w:rsid w:val="00501C85"/>
    <w:rsid w:val="00510583"/>
    <w:rsid w:val="0053173D"/>
    <w:rsid w:val="00531AC9"/>
    <w:rsid w:val="00571813"/>
    <w:rsid w:val="00572333"/>
    <w:rsid w:val="00621C8E"/>
    <w:rsid w:val="00647B2F"/>
    <w:rsid w:val="006A65D8"/>
    <w:rsid w:val="006C472E"/>
    <w:rsid w:val="00756F90"/>
    <w:rsid w:val="007B14D6"/>
    <w:rsid w:val="007B4441"/>
    <w:rsid w:val="0081204F"/>
    <w:rsid w:val="00843822"/>
    <w:rsid w:val="00851F7E"/>
    <w:rsid w:val="008669F1"/>
    <w:rsid w:val="008C4789"/>
    <w:rsid w:val="008E1F3A"/>
    <w:rsid w:val="008F544C"/>
    <w:rsid w:val="00907082"/>
    <w:rsid w:val="0097575D"/>
    <w:rsid w:val="009D72B9"/>
    <w:rsid w:val="00A132B5"/>
    <w:rsid w:val="00A2269A"/>
    <w:rsid w:val="00A3387B"/>
    <w:rsid w:val="00A54893"/>
    <w:rsid w:val="00A8106D"/>
    <w:rsid w:val="00A81FD5"/>
    <w:rsid w:val="00AA1D8D"/>
    <w:rsid w:val="00AB70DC"/>
    <w:rsid w:val="00AD46FB"/>
    <w:rsid w:val="00B11562"/>
    <w:rsid w:val="00B47730"/>
    <w:rsid w:val="00B83D98"/>
    <w:rsid w:val="00B84C15"/>
    <w:rsid w:val="00C05883"/>
    <w:rsid w:val="00C26DD2"/>
    <w:rsid w:val="00C40AC2"/>
    <w:rsid w:val="00C70E64"/>
    <w:rsid w:val="00CB0664"/>
    <w:rsid w:val="00CC27A6"/>
    <w:rsid w:val="00CC7A00"/>
    <w:rsid w:val="00CD21F1"/>
    <w:rsid w:val="00CE7BED"/>
    <w:rsid w:val="00D40684"/>
    <w:rsid w:val="00D6249B"/>
    <w:rsid w:val="00DB769C"/>
    <w:rsid w:val="00E21DBE"/>
    <w:rsid w:val="00ED4345"/>
    <w:rsid w:val="00F0393D"/>
    <w:rsid w:val="00FA30D6"/>
    <w:rsid w:val="00FB2E8D"/>
    <w:rsid w:val="00FB4717"/>
    <w:rsid w:val="00FC53A7"/>
    <w:rsid w:val="00FC693F"/>
    <w:rsid w:val="00FD50F5"/>
    <w:rsid w:val="00FE01F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97082"/>
  <w14:defaultImageDpi w14:val="300"/>
  <w15:docId w15:val="{0D61A6FB-304A-45D0-817F-AF356455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1F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624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Omer Sela</cp:lastModifiedBy>
  <cp:revision>275</cp:revision>
  <dcterms:created xsi:type="dcterms:W3CDTF">2024-07-04T19:43:00Z</dcterms:created>
  <dcterms:modified xsi:type="dcterms:W3CDTF">2024-07-04T21:35:00Z</dcterms:modified>
  <cp:category/>
</cp:coreProperties>
</file>